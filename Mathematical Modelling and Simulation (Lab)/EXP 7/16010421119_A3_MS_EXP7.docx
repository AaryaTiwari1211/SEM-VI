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A85F" w14:textId="77777777" w:rsidR="001317FB" w:rsidRDefault="00000000">
      <w:pPr>
        <w:autoSpaceDE w:val="0"/>
        <w:autoSpaceDN w:val="0"/>
        <w:spacing w:before="980" w:after="0" w:line="240" w:lineRule="auto"/>
        <w:ind w:right="1488"/>
        <w:jc w:val="right"/>
      </w:pPr>
      <w:r>
        <w:rPr>
          <w:noProof/>
        </w:rPr>
        <w:drawing>
          <wp:inline distT="0" distB="0" distL="0" distR="0" wp14:anchorId="3E936FE6" wp14:editId="39389F60">
            <wp:extent cx="26479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229A26E5" w14:textId="77777777" w:rsidR="001317FB" w:rsidRDefault="00000000">
      <w:pPr>
        <w:autoSpaceDE w:val="0"/>
        <w:autoSpaceDN w:val="0"/>
        <w:spacing w:before="6198" w:after="0" w:line="240" w:lineRule="auto"/>
        <w:jc w:val="center"/>
      </w:pPr>
      <w:r>
        <w:rPr>
          <w:noProof/>
        </w:rPr>
        <w:drawing>
          <wp:inline distT="0" distB="0" distL="0" distR="0" wp14:anchorId="4C46F107" wp14:editId="58997A80">
            <wp:extent cx="42862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286250" cy="1314450"/>
                    </a:xfrm>
                    <a:prstGeom prst="rect">
                      <a:avLst/>
                    </a:prstGeom>
                  </pic:spPr>
                </pic:pic>
              </a:graphicData>
            </a:graphic>
          </wp:inline>
        </w:drawing>
      </w:r>
    </w:p>
    <w:p w14:paraId="0ED2E5A1" w14:textId="77777777" w:rsidR="001317FB" w:rsidRDefault="001317FB">
      <w:pPr>
        <w:sectPr w:rsidR="001317FB" w:rsidSect="00DD6C31">
          <w:pgSz w:w="11920" w:h="16840"/>
          <w:pgMar w:top="0" w:right="0" w:bottom="0" w:left="0" w:header="720" w:footer="720" w:gutter="0"/>
          <w:cols w:space="720"/>
          <w:docGrid w:linePitch="360"/>
        </w:sectPr>
      </w:pPr>
    </w:p>
    <w:p w14:paraId="4BBFFB13" w14:textId="77777777" w:rsidR="001317FB" w:rsidRDefault="00000000">
      <w:pPr>
        <w:autoSpaceDE w:val="0"/>
        <w:autoSpaceDN w:val="0"/>
        <w:spacing w:before="980" w:after="114" w:line="240" w:lineRule="auto"/>
        <w:ind w:right="1488"/>
        <w:jc w:val="right"/>
      </w:pPr>
      <w:r>
        <w:rPr>
          <w:noProof/>
        </w:rPr>
        <w:lastRenderedPageBreak/>
        <w:drawing>
          <wp:inline distT="0" distB="0" distL="0" distR="0" wp14:anchorId="12FD5BFE" wp14:editId="1CBECA6F">
            <wp:extent cx="26479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tbl>
      <w:tblPr>
        <w:tblW w:w="0" w:type="auto"/>
        <w:tblInd w:w="720" w:type="dxa"/>
        <w:tblLayout w:type="fixed"/>
        <w:tblLook w:val="04A0" w:firstRow="1" w:lastRow="0" w:firstColumn="1" w:lastColumn="0" w:noHBand="0" w:noVBand="1"/>
      </w:tblPr>
      <w:tblGrid>
        <w:gridCol w:w="1980"/>
        <w:gridCol w:w="4020"/>
        <w:gridCol w:w="4240"/>
      </w:tblGrid>
      <w:tr w:rsidR="001317FB" w14:paraId="1188B0A5" w14:textId="77777777">
        <w:trPr>
          <w:trHeight w:hRule="exact" w:val="386"/>
        </w:trPr>
        <w:tc>
          <w:tcPr>
            <w:tcW w:w="1980" w:type="dxa"/>
            <w:tcMar>
              <w:left w:w="0" w:type="dxa"/>
              <w:right w:w="0" w:type="dxa"/>
            </w:tcMar>
          </w:tcPr>
          <w:p w14:paraId="1F0FDA7A" w14:textId="3E0F428F" w:rsidR="001317FB" w:rsidRDefault="00000000">
            <w:pPr>
              <w:autoSpaceDE w:val="0"/>
              <w:autoSpaceDN w:val="0"/>
              <w:spacing w:before="60" w:after="0" w:line="230" w:lineRule="auto"/>
              <w:ind w:right="282"/>
              <w:jc w:val="right"/>
            </w:pPr>
            <w:r>
              <w:rPr>
                <w:rFonts w:ascii="Times New Roman" w:eastAsia="Times New Roman" w:hAnsi="Times New Roman"/>
                <w:b/>
                <w:color w:val="000000"/>
                <w:sz w:val="24"/>
              </w:rPr>
              <w:t>Batch:</w:t>
            </w:r>
            <w:r w:rsidR="007528FA">
              <w:rPr>
                <w:rFonts w:ascii="Times New Roman" w:eastAsia="Times New Roman" w:hAnsi="Times New Roman"/>
                <w:b/>
                <w:color w:val="000000"/>
                <w:sz w:val="24"/>
              </w:rPr>
              <w:t xml:space="preserve"> </w:t>
            </w:r>
            <w:r>
              <w:rPr>
                <w:rFonts w:ascii="Times New Roman" w:eastAsia="Times New Roman" w:hAnsi="Times New Roman"/>
                <w:b/>
                <w:color w:val="000000"/>
                <w:sz w:val="24"/>
              </w:rPr>
              <w:t>A</w:t>
            </w:r>
            <w:r w:rsidR="00972BA1">
              <w:rPr>
                <w:rFonts w:ascii="Times New Roman" w:eastAsia="Times New Roman" w:hAnsi="Times New Roman"/>
                <w:b/>
                <w:color w:val="000000"/>
                <w:sz w:val="24"/>
              </w:rPr>
              <w:t>3</w:t>
            </w:r>
          </w:p>
        </w:tc>
        <w:tc>
          <w:tcPr>
            <w:tcW w:w="4020" w:type="dxa"/>
            <w:tcMar>
              <w:left w:w="0" w:type="dxa"/>
              <w:right w:w="0" w:type="dxa"/>
            </w:tcMar>
          </w:tcPr>
          <w:p w14:paraId="3E3D343E" w14:textId="2E2593DE" w:rsidR="001317FB" w:rsidRDefault="00000000">
            <w:pPr>
              <w:autoSpaceDE w:val="0"/>
              <w:autoSpaceDN w:val="0"/>
              <w:spacing w:before="60" w:after="0" w:line="230" w:lineRule="auto"/>
              <w:ind w:left="320"/>
            </w:pPr>
            <w:r>
              <w:rPr>
                <w:rFonts w:ascii="Times New Roman" w:eastAsia="Times New Roman" w:hAnsi="Times New Roman"/>
                <w:b/>
                <w:color w:val="000000"/>
                <w:sz w:val="24"/>
              </w:rPr>
              <w:t>Roll No.:16010421</w:t>
            </w:r>
            <w:r w:rsidR="00972BA1">
              <w:rPr>
                <w:rFonts w:ascii="Times New Roman" w:eastAsia="Times New Roman" w:hAnsi="Times New Roman"/>
                <w:b/>
                <w:color w:val="000000"/>
                <w:sz w:val="24"/>
              </w:rPr>
              <w:t>119</w:t>
            </w:r>
          </w:p>
        </w:tc>
        <w:tc>
          <w:tcPr>
            <w:tcW w:w="4240" w:type="dxa"/>
            <w:tcMar>
              <w:left w:w="0" w:type="dxa"/>
              <w:right w:w="0" w:type="dxa"/>
            </w:tcMar>
          </w:tcPr>
          <w:p w14:paraId="4D09F1A9" w14:textId="77777777" w:rsidR="001317FB" w:rsidRDefault="00000000">
            <w:pPr>
              <w:autoSpaceDE w:val="0"/>
              <w:autoSpaceDN w:val="0"/>
              <w:spacing w:before="60" w:after="0" w:line="230" w:lineRule="auto"/>
              <w:ind w:right="938"/>
              <w:jc w:val="right"/>
            </w:pPr>
            <w:r>
              <w:rPr>
                <w:rFonts w:ascii="Times New Roman" w:eastAsia="Times New Roman" w:hAnsi="Times New Roman"/>
                <w:b/>
                <w:color w:val="000000"/>
                <w:sz w:val="24"/>
              </w:rPr>
              <w:t>Experiment No.:7</w:t>
            </w:r>
          </w:p>
        </w:tc>
      </w:tr>
    </w:tbl>
    <w:p w14:paraId="43ED7206" w14:textId="77777777" w:rsidR="001317FB" w:rsidRDefault="00000000">
      <w:pPr>
        <w:autoSpaceDE w:val="0"/>
        <w:autoSpaceDN w:val="0"/>
        <w:spacing w:before="222" w:after="0" w:line="245" w:lineRule="auto"/>
        <w:ind w:left="1444" w:right="2448"/>
      </w:pPr>
      <w:r>
        <w:rPr>
          <w:rFonts w:ascii="Times New Roman" w:eastAsia="Times New Roman" w:hAnsi="Times New Roman"/>
          <w:color w:val="000000"/>
          <w:sz w:val="24"/>
        </w:rPr>
        <w:t xml:space="preserve">Aim: To Implement the model for Cafeteria using Extend Sim and estimate system performance </w:t>
      </w:r>
      <w:r>
        <w:br/>
      </w:r>
      <w:r>
        <w:rPr>
          <w:rFonts w:ascii="Times New Roman" w:eastAsia="Times New Roman" w:hAnsi="Times New Roman"/>
          <w:color w:val="000000"/>
          <w:sz w:val="24"/>
        </w:rPr>
        <w:t>.</w:t>
      </w:r>
    </w:p>
    <w:p w14:paraId="073C1FFB" w14:textId="77777777" w:rsidR="001317FB" w:rsidRDefault="00000000">
      <w:pPr>
        <w:autoSpaceDE w:val="0"/>
        <w:autoSpaceDN w:val="0"/>
        <w:spacing w:before="254" w:after="0" w:line="240" w:lineRule="auto"/>
        <w:jc w:val="center"/>
      </w:pPr>
      <w:r>
        <w:rPr>
          <w:noProof/>
        </w:rPr>
        <w:drawing>
          <wp:inline distT="0" distB="0" distL="0" distR="0" wp14:anchorId="5E68CFC7" wp14:editId="75F7DBC2">
            <wp:extent cx="5715000" cy="1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15000" cy="10160"/>
                    </a:xfrm>
                    <a:prstGeom prst="rect">
                      <a:avLst/>
                    </a:prstGeom>
                  </pic:spPr>
                </pic:pic>
              </a:graphicData>
            </a:graphic>
          </wp:inline>
        </w:drawing>
      </w:r>
    </w:p>
    <w:p w14:paraId="28A3A4D2" w14:textId="77777777" w:rsidR="001317FB" w:rsidRDefault="00000000">
      <w:pPr>
        <w:autoSpaceDE w:val="0"/>
        <w:autoSpaceDN w:val="0"/>
        <w:spacing w:before="26" w:after="0" w:line="230" w:lineRule="auto"/>
        <w:ind w:left="1444"/>
      </w:pPr>
      <w:r>
        <w:rPr>
          <w:rFonts w:ascii="Times New Roman" w:eastAsia="Times New Roman" w:hAnsi="Times New Roman"/>
          <w:b/>
          <w:color w:val="000000"/>
          <w:sz w:val="24"/>
        </w:rPr>
        <w:t>Resources needed:</w:t>
      </w:r>
      <w:r>
        <w:rPr>
          <w:rFonts w:ascii="Times New Roman" w:eastAsia="Times New Roman" w:hAnsi="Times New Roman"/>
          <w:color w:val="000000"/>
          <w:sz w:val="24"/>
        </w:rPr>
        <w:t xml:space="preserve"> Extend Sim 10.0.7</w:t>
      </w:r>
    </w:p>
    <w:p w14:paraId="28F6CE74" w14:textId="77777777" w:rsidR="001317FB" w:rsidRDefault="00000000">
      <w:pPr>
        <w:autoSpaceDE w:val="0"/>
        <w:autoSpaceDN w:val="0"/>
        <w:spacing w:before="240" w:after="0" w:line="240" w:lineRule="auto"/>
        <w:jc w:val="center"/>
      </w:pPr>
      <w:r>
        <w:rPr>
          <w:noProof/>
        </w:rPr>
        <w:drawing>
          <wp:inline distT="0" distB="0" distL="0" distR="0" wp14:anchorId="40B692D8" wp14:editId="372C3B91">
            <wp:extent cx="5715000" cy="1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15000" cy="10160"/>
                    </a:xfrm>
                    <a:prstGeom prst="rect">
                      <a:avLst/>
                    </a:prstGeom>
                  </pic:spPr>
                </pic:pic>
              </a:graphicData>
            </a:graphic>
          </wp:inline>
        </w:drawing>
      </w:r>
    </w:p>
    <w:p w14:paraId="1F5AFA88" w14:textId="77777777" w:rsidR="001317FB" w:rsidRDefault="00000000">
      <w:pPr>
        <w:autoSpaceDE w:val="0"/>
        <w:autoSpaceDN w:val="0"/>
        <w:spacing w:before="256" w:after="0" w:line="230" w:lineRule="auto"/>
        <w:ind w:left="1444"/>
      </w:pPr>
      <w:r>
        <w:rPr>
          <w:rFonts w:ascii="Times New Roman" w:eastAsia="Times New Roman" w:hAnsi="Times New Roman"/>
          <w:b/>
          <w:color w:val="000000"/>
          <w:sz w:val="24"/>
        </w:rPr>
        <w:t>Theory</w:t>
      </w:r>
    </w:p>
    <w:p w14:paraId="0049E457" w14:textId="77777777" w:rsidR="001317FB" w:rsidRDefault="00000000">
      <w:pPr>
        <w:autoSpaceDE w:val="0"/>
        <w:autoSpaceDN w:val="0"/>
        <w:spacing w:before="288" w:after="0" w:line="230" w:lineRule="auto"/>
        <w:ind w:left="1444"/>
      </w:pPr>
      <w:r>
        <w:rPr>
          <w:rFonts w:ascii="Times New Roman" w:eastAsia="Times New Roman" w:hAnsi="Times New Roman"/>
          <w:b/>
          <w:color w:val="000000"/>
          <w:sz w:val="24"/>
        </w:rPr>
        <w:t>Problem Statement:</w:t>
      </w:r>
    </w:p>
    <w:p w14:paraId="2DC9822C" w14:textId="77777777" w:rsidR="001317FB" w:rsidRDefault="00000000">
      <w:pPr>
        <w:autoSpaceDE w:val="0"/>
        <w:autoSpaceDN w:val="0"/>
        <w:spacing w:before="50" w:after="0" w:line="245" w:lineRule="auto"/>
        <w:ind w:left="1444" w:right="1440"/>
        <w:jc w:val="both"/>
      </w:pPr>
      <w:r>
        <w:rPr>
          <w:rFonts w:ascii="Times New Roman" w:eastAsia="Times New Roman" w:hAnsi="Times New Roman"/>
          <w:color w:val="000000"/>
          <w:sz w:val="24"/>
        </w:rPr>
        <w:t>People arrive at a self-service cafeteria at the rate of one every 30 sec (Arrivals are Poisson distributed). 40% got to sandwich counter, where one worker makes a sandwich in approximately 60 sec. The rest go to the main counter; where one server spoons the prepared meal onto a plate in approximately 45 sec. All the customers must pay a single cashier, which takes approximately 25 sec., for all customers eating takes approximately 20 min. After eating 10% of the people go back for dessert, spending an additional 10 min (</w:t>
      </w:r>
      <w:proofErr w:type="spellStart"/>
      <w:r>
        <w:rPr>
          <w:rFonts w:ascii="Times New Roman" w:eastAsia="Times New Roman" w:hAnsi="Times New Roman"/>
          <w:color w:val="000000"/>
          <w:sz w:val="24"/>
        </w:rPr>
        <w:t>approx</w:t>
      </w:r>
      <w:proofErr w:type="spellEnd"/>
      <w:r>
        <w:rPr>
          <w:rFonts w:ascii="Times New Roman" w:eastAsia="Times New Roman" w:hAnsi="Times New Roman"/>
          <w:color w:val="000000"/>
          <w:sz w:val="24"/>
        </w:rPr>
        <w:t>) altogether in the cafeteria. Simulate until 100 people have left the cafeteria, how many people are left in the cafeteria and what are they doing at the time the simulation ends. Except for the arrivals all the other data are exponentially distributed.</w:t>
      </w:r>
    </w:p>
    <w:p w14:paraId="26939E0A" w14:textId="77777777" w:rsidR="001317FB" w:rsidRDefault="00000000">
      <w:pPr>
        <w:autoSpaceDE w:val="0"/>
        <w:autoSpaceDN w:val="0"/>
        <w:spacing w:before="282" w:after="0" w:line="230" w:lineRule="auto"/>
        <w:ind w:left="1444"/>
      </w:pPr>
      <w:r>
        <w:rPr>
          <w:rFonts w:ascii="Times New Roman" w:eastAsia="Times New Roman" w:hAnsi="Times New Roman"/>
          <w:color w:val="000000"/>
          <w:sz w:val="24"/>
        </w:rPr>
        <w:t>Model the problem as a queuing system.</w:t>
      </w:r>
    </w:p>
    <w:p w14:paraId="0822B583" w14:textId="77777777" w:rsidR="001317FB" w:rsidRDefault="00000000">
      <w:pPr>
        <w:autoSpaceDE w:val="0"/>
        <w:autoSpaceDN w:val="0"/>
        <w:spacing w:before="286" w:after="0" w:line="230" w:lineRule="auto"/>
        <w:ind w:left="1444"/>
      </w:pPr>
      <w:r>
        <w:rPr>
          <w:rFonts w:ascii="Times New Roman" w:eastAsia="Times New Roman" w:hAnsi="Times New Roman"/>
          <w:color w:val="000000"/>
          <w:sz w:val="24"/>
        </w:rPr>
        <w:t>Animate the model in 2D.</w:t>
      </w:r>
    </w:p>
    <w:p w14:paraId="369A07D5" w14:textId="77777777" w:rsidR="001317FB" w:rsidRDefault="00000000">
      <w:pPr>
        <w:autoSpaceDE w:val="0"/>
        <w:autoSpaceDN w:val="0"/>
        <w:spacing w:before="286" w:after="0" w:line="230" w:lineRule="auto"/>
        <w:ind w:left="1444"/>
      </w:pPr>
      <w:r>
        <w:rPr>
          <w:rFonts w:ascii="Times New Roman" w:eastAsia="Times New Roman" w:hAnsi="Times New Roman"/>
          <w:color w:val="000000"/>
          <w:sz w:val="24"/>
        </w:rPr>
        <w:t>Run the simulation till 100 people have departed from the system.</w:t>
      </w:r>
    </w:p>
    <w:p w14:paraId="4E2B346B" w14:textId="77777777" w:rsidR="001317FB" w:rsidRDefault="00000000">
      <w:pPr>
        <w:tabs>
          <w:tab w:val="left" w:pos="1804"/>
        </w:tabs>
        <w:autoSpaceDE w:val="0"/>
        <w:autoSpaceDN w:val="0"/>
        <w:spacing w:before="286" w:after="0" w:line="245" w:lineRule="auto"/>
        <w:ind w:left="1444" w:right="3168"/>
      </w:pPr>
      <w:r>
        <w:rPr>
          <w:rFonts w:ascii="Times New Roman" w:eastAsia="Times New Roman" w:hAnsi="Times New Roman"/>
          <w:color w:val="000000"/>
          <w:sz w:val="24"/>
        </w:rPr>
        <w:t>Plot and verify the following results</w:t>
      </w:r>
      <w:r>
        <w:br/>
      </w:r>
      <w:r>
        <w:rPr>
          <w:rFonts w:ascii="Arial" w:eastAsia="Arial" w:hAnsi="Arial"/>
          <w:color w:val="000000"/>
          <w:sz w:val="24"/>
        </w:rPr>
        <w:t>●</w:t>
      </w:r>
      <w:r>
        <w:tab/>
      </w:r>
      <w:r>
        <w:rPr>
          <w:rFonts w:ascii="Times New Roman" w:eastAsia="Times New Roman" w:hAnsi="Times New Roman"/>
          <w:color w:val="000000"/>
          <w:sz w:val="24"/>
        </w:rPr>
        <w:t>Length of the queue against the number of jobs exited from the system.</w:t>
      </w:r>
    </w:p>
    <w:p w14:paraId="6A86D5FE" w14:textId="77777777" w:rsidR="001317FB" w:rsidRDefault="00000000">
      <w:pPr>
        <w:tabs>
          <w:tab w:val="left" w:pos="1804"/>
        </w:tabs>
        <w:autoSpaceDE w:val="0"/>
        <w:autoSpaceDN w:val="0"/>
        <w:spacing w:before="10" w:after="0" w:line="245" w:lineRule="auto"/>
        <w:ind w:left="1444" w:right="1584"/>
      </w:pPr>
      <w:r>
        <w:rPr>
          <w:rFonts w:ascii="Arial" w:eastAsia="Arial" w:hAnsi="Arial"/>
          <w:color w:val="000000"/>
          <w:sz w:val="24"/>
        </w:rPr>
        <w:t>●</w:t>
      </w:r>
      <w:r>
        <w:tab/>
      </w:r>
      <w:r>
        <w:rPr>
          <w:rFonts w:ascii="Times New Roman" w:eastAsia="Times New Roman" w:hAnsi="Times New Roman"/>
          <w:color w:val="000000"/>
          <w:sz w:val="24"/>
        </w:rPr>
        <w:t xml:space="preserve">Display how many people are in the system when the simulation ends and what they are </w:t>
      </w:r>
      <w:r>
        <w:tab/>
      </w:r>
      <w:r>
        <w:rPr>
          <w:rFonts w:ascii="Times New Roman" w:eastAsia="Times New Roman" w:hAnsi="Times New Roman"/>
          <w:color w:val="000000"/>
          <w:sz w:val="24"/>
        </w:rPr>
        <w:t>doing.</w:t>
      </w:r>
    </w:p>
    <w:p w14:paraId="51CC6B68" w14:textId="77777777" w:rsidR="001317FB" w:rsidRDefault="00000000">
      <w:pPr>
        <w:autoSpaceDE w:val="0"/>
        <w:autoSpaceDN w:val="0"/>
        <w:spacing w:before="566" w:after="0" w:line="230" w:lineRule="auto"/>
        <w:ind w:left="1444"/>
      </w:pPr>
      <w:r>
        <w:rPr>
          <w:rFonts w:ascii="Times New Roman" w:eastAsia="Times New Roman" w:hAnsi="Times New Roman"/>
          <w:b/>
          <w:color w:val="000000"/>
          <w:sz w:val="24"/>
        </w:rPr>
        <w:t>Concepts:</w:t>
      </w:r>
    </w:p>
    <w:p w14:paraId="2A415178" w14:textId="77777777" w:rsidR="001317FB" w:rsidRDefault="00000000">
      <w:pPr>
        <w:autoSpaceDE w:val="0"/>
        <w:autoSpaceDN w:val="0"/>
        <w:spacing w:before="286" w:after="0" w:line="230" w:lineRule="auto"/>
        <w:ind w:left="1444"/>
      </w:pPr>
      <w:r>
        <w:rPr>
          <w:rFonts w:ascii="Times New Roman" w:eastAsia="Times New Roman" w:hAnsi="Times New Roman"/>
          <w:b/>
          <w:color w:val="000000"/>
          <w:sz w:val="24"/>
        </w:rPr>
        <w:t>Discrete Event Model</w:t>
      </w:r>
    </w:p>
    <w:p w14:paraId="26DF3685" w14:textId="77777777" w:rsidR="001317FB" w:rsidRDefault="00000000">
      <w:pPr>
        <w:autoSpaceDE w:val="0"/>
        <w:autoSpaceDN w:val="0"/>
        <w:spacing w:before="48" w:after="0" w:line="245" w:lineRule="auto"/>
        <w:ind w:left="1444" w:right="1454"/>
        <w:jc w:val="both"/>
      </w:pPr>
      <w:r>
        <w:rPr>
          <w:rFonts w:ascii="Times New Roman" w:eastAsia="Times New Roman" w:hAnsi="Times New Roman"/>
          <w:color w:val="000000"/>
          <w:sz w:val="24"/>
        </w:rPr>
        <w:t xml:space="preserve">Simulating a system or process provides a quick and </w:t>
      </w:r>
      <w:proofErr w:type="gramStart"/>
      <w:r>
        <w:rPr>
          <w:rFonts w:ascii="Times New Roman" w:eastAsia="Times New Roman" w:hAnsi="Times New Roman"/>
          <w:color w:val="000000"/>
          <w:sz w:val="24"/>
        </w:rPr>
        <w:t>cost effective</w:t>
      </w:r>
      <w:proofErr w:type="gramEnd"/>
      <w:r>
        <w:rPr>
          <w:rFonts w:ascii="Times New Roman" w:eastAsia="Times New Roman" w:hAnsi="Times New Roman"/>
          <w:color w:val="000000"/>
          <w:sz w:val="24"/>
        </w:rPr>
        <w:t xml:space="preserve"> method for determining the impact, value and cost of change. Simulation models allow for time compression, are not disruptive of the existing system, and are more flexible than real systems. They also provide metrics for meaningful analysis and strategic planning.</w:t>
      </w:r>
    </w:p>
    <w:p w14:paraId="5C3B628F" w14:textId="77777777" w:rsidR="001317FB" w:rsidRDefault="00000000">
      <w:pPr>
        <w:autoSpaceDE w:val="0"/>
        <w:autoSpaceDN w:val="0"/>
        <w:spacing w:before="10" w:after="0" w:line="245" w:lineRule="auto"/>
        <w:ind w:left="1444" w:right="1456"/>
        <w:jc w:val="both"/>
      </w:pPr>
      <w:r>
        <w:rPr>
          <w:rFonts w:ascii="Times New Roman" w:eastAsia="Times New Roman" w:hAnsi="Times New Roman"/>
          <w:color w:val="000000"/>
          <w:sz w:val="24"/>
        </w:rPr>
        <w:t>Discrete event modelling is an integral part of Six Sigma, business engineering, risk analysis, capacity planning, throughput analysis and reliability engineering projects. The discrete event model is also useful for examining the effect of variations.</w:t>
      </w:r>
    </w:p>
    <w:p w14:paraId="6D40E469" w14:textId="77777777" w:rsidR="001317FB" w:rsidRDefault="00000000">
      <w:pPr>
        <w:autoSpaceDE w:val="0"/>
        <w:autoSpaceDN w:val="0"/>
        <w:spacing w:before="290" w:after="0" w:line="230" w:lineRule="auto"/>
        <w:ind w:left="1444"/>
      </w:pPr>
      <w:r>
        <w:rPr>
          <w:rFonts w:ascii="Times New Roman" w:eastAsia="Times New Roman" w:hAnsi="Times New Roman"/>
          <w:b/>
          <w:color w:val="000000"/>
          <w:sz w:val="24"/>
        </w:rPr>
        <w:t>Conceptual Model assumptions:</w:t>
      </w:r>
    </w:p>
    <w:p w14:paraId="6D876F87" w14:textId="77777777" w:rsidR="001317FB" w:rsidRDefault="00000000">
      <w:pPr>
        <w:autoSpaceDE w:val="0"/>
        <w:autoSpaceDN w:val="0"/>
        <w:spacing w:before="282" w:after="0" w:line="230" w:lineRule="auto"/>
        <w:ind w:left="1444"/>
      </w:pPr>
      <w:r>
        <w:rPr>
          <w:rFonts w:ascii="Times New Roman" w:eastAsia="Times New Roman" w:hAnsi="Times New Roman"/>
          <w:color w:val="000000"/>
          <w:sz w:val="24"/>
        </w:rPr>
        <w:t xml:space="preserve">The </w:t>
      </w:r>
      <w:proofErr w:type="gramStart"/>
      <w:r>
        <w:rPr>
          <w:rFonts w:ascii="Times New Roman" w:eastAsia="Times New Roman" w:hAnsi="Times New Roman"/>
          <w:color w:val="000000"/>
          <w:sz w:val="24"/>
        </w:rPr>
        <w:t>Cafeteria</w:t>
      </w:r>
      <w:proofErr w:type="gramEnd"/>
      <w:r>
        <w:rPr>
          <w:rFonts w:ascii="Times New Roman" w:eastAsia="Times New Roman" w:hAnsi="Times New Roman"/>
          <w:color w:val="000000"/>
          <w:sz w:val="24"/>
        </w:rPr>
        <w:t xml:space="preserve"> model represents a business operation where customer are given service.</w:t>
      </w:r>
    </w:p>
    <w:p w14:paraId="7FCE70B8" w14:textId="77777777" w:rsidR="001317FB" w:rsidRDefault="00000000">
      <w:pPr>
        <w:autoSpaceDE w:val="0"/>
        <w:autoSpaceDN w:val="0"/>
        <w:spacing w:before="286" w:after="0" w:line="230" w:lineRule="auto"/>
        <w:ind w:left="1444"/>
      </w:pPr>
      <w:r>
        <w:rPr>
          <w:rFonts w:ascii="Times New Roman" w:eastAsia="Times New Roman" w:hAnsi="Times New Roman"/>
          <w:color w:val="000000"/>
          <w:sz w:val="24"/>
        </w:rPr>
        <w:t>The assumptions for the model are:</w:t>
      </w:r>
    </w:p>
    <w:p w14:paraId="2DC74B97" w14:textId="77777777" w:rsidR="001317FB" w:rsidRDefault="001317FB">
      <w:pPr>
        <w:sectPr w:rsidR="001317FB" w:rsidSect="00DD6C31">
          <w:pgSz w:w="11920" w:h="16840"/>
          <w:pgMar w:top="0" w:right="0" w:bottom="0" w:left="0" w:header="720" w:footer="720" w:gutter="0"/>
          <w:cols w:space="720"/>
          <w:docGrid w:linePitch="360"/>
        </w:sectPr>
      </w:pPr>
    </w:p>
    <w:p w14:paraId="51ABA65D"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36F5EE03" wp14:editId="13B8B5BF">
            <wp:extent cx="264795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411A14B4" w14:textId="77777777" w:rsidR="001317FB" w:rsidRDefault="00000000">
      <w:pPr>
        <w:autoSpaceDE w:val="0"/>
        <w:autoSpaceDN w:val="0"/>
        <w:spacing w:before="170" w:after="0" w:line="245" w:lineRule="auto"/>
        <w:ind w:left="1444" w:right="4176"/>
      </w:pPr>
      <w:r>
        <w:rPr>
          <w:rFonts w:ascii="Times New Roman" w:eastAsia="Times New Roman" w:hAnsi="Times New Roman"/>
          <w:color w:val="000000"/>
          <w:sz w:val="24"/>
        </w:rPr>
        <w:t xml:space="preserve">• The model runs until 100 customers are </w:t>
      </w:r>
      <w:proofErr w:type="gramStart"/>
      <w:r>
        <w:rPr>
          <w:rFonts w:ascii="Times New Roman" w:eastAsia="Times New Roman" w:hAnsi="Times New Roman"/>
          <w:color w:val="000000"/>
          <w:sz w:val="24"/>
        </w:rPr>
        <w:t>exited</w:t>
      </w:r>
      <w:proofErr w:type="gramEnd"/>
      <w:r>
        <w:rPr>
          <w:rFonts w:ascii="Times New Roman" w:eastAsia="Times New Roman" w:hAnsi="Times New Roman"/>
          <w:color w:val="000000"/>
          <w:sz w:val="24"/>
        </w:rPr>
        <w:t xml:space="preserve"> from the system• Arrival of the customer is Poisson distributed with mean 30.</w:t>
      </w:r>
    </w:p>
    <w:p w14:paraId="20990BD8" w14:textId="77777777" w:rsidR="001317FB" w:rsidRDefault="00000000">
      <w:pPr>
        <w:autoSpaceDE w:val="0"/>
        <w:autoSpaceDN w:val="0"/>
        <w:spacing w:before="10" w:after="0" w:line="245" w:lineRule="auto"/>
        <w:ind w:left="1444" w:right="2880"/>
      </w:pPr>
      <w:r>
        <w:rPr>
          <w:rFonts w:ascii="Times New Roman" w:eastAsia="Times New Roman" w:hAnsi="Times New Roman"/>
          <w:color w:val="000000"/>
          <w:sz w:val="24"/>
        </w:rPr>
        <w:t>• All other service times are exponentially distributed with the specified means• The blocks come from the Item, Value, and Plotter libraries</w:t>
      </w:r>
    </w:p>
    <w:p w14:paraId="2A6817C4" w14:textId="77777777" w:rsidR="001317FB" w:rsidRDefault="00000000">
      <w:pPr>
        <w:autoSpaceDE w:val="0"/>
        <w:autoSpaceDN w:val="0"/>
        <w:spacing w:before="254" w:after="0" w:line="240" w:lineRule="auto"/>
        <w:jc w:val="center"/>
      </w:pPr>
      <w:r>
        <w:rPr>
          <w:noProof/>
        </w:rPr>
        <w:drawing>
          <wp:inline distT="0" distB="0" distL="0" distR="0" wp14:anchorId="30210CE5" wp14:editId="7EF882FB">
            <wp:extent cx="5715000" cy="10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715000" cy="10159"/>
                    </a:xfrm>
                    <a:prstGeom prst="rect">
                      <a:avLst/>
                    </a:prstGeom>
                  </pic:spPr>
                </pic:pic>
              </a:graphicData>
            </a:graphic>
          </wp:inline>
        </w:drawing>
      </w:r>
    </w:p>
    <w:p w14:paraId="766479D0" w14:textId="77777777" w:rsidR="001317FB" w:rsidRDefault="00000000">
      <w:pPr>
        <w:autoSpaceDE w:val="0"/>
        <w:autoSpaceDN w:val="0"/>
        <w:spacing w:before="26" w:after="0" w:line="230" w:lineRule="auto"/>
        <w:ind w:left="1444"/>
      </w:pPr>
      <w:r>
        <w:rPr>
          <w:rFonts w:ascii="Times New Roman" w:eastAsia="Times New Roman" w:hAnsi="Times New Roman"/>
          <w:b/>
          <w:color w:val="000000"/>
          <w:sz w:val="24"/>
        </w:rPr>
        <w:t>Procedure / Approach /Algorithm / Activity Diagram:</w:t>
      </w:r>
    </w:p>
    <w:p w14:paraId="07A228F0" w14:textId="77777777" w:rsidR="001317FB" w:rsidRDefault="00000000">
      <w:pPr>
        <w:autoSpaceDE w:val="0"/>
        <w:autoSpaceDN w:val="0"/>
        <w:spacing w:before="50" w:after="0" w:line="230" w:lineRule="auto"/>
        <w:ind w:left="1444"/>
      </w:pPr>
      <w:r>
        <w:rPr>
          <w:rFonts w:ascii="Times New Roman" w:eastAsia="Times New Roman" w:hAnsi="Times New Roman"/>
          <w:i/>
          <w:color w:val="000000"/>
          <w:sz w:val="24"/>
        </w:rPr>
        <w:t>(Write the algorithm for the Autocorrelation test and follow the steps given below)</w:t>
      </w:r>
    </w:p>
    <w:p w14:paraId="730922C7" w14:textId="77777777" w:rsidR="001317FB" w:rsidRDefault="00000000">
      <w:pPr>
        <w:autoSpaceDE w:val="0"/>
        <w:autoSpaceDN w:val="0"/>
        <w:spacing w:before="54" w:after="0" w:line="230" w:lineRule="auto"/>
        <w:ind w:left="1444"/>
      </w:pPr>
      <w:r>
        <w:rPr>
          <w:rFonts w:ascii="Times New Roman" w:eastAsia="Times New Roman" w:hAnsi="Times New Roman"/>
          <w:b/>
          <w:color w:val="000000"/>
          <w:sz w:val="24"/>
        </w:rPr>
        <w:t>Steps:</w:t>
      </w:r>
    </w:p>
    <w:p w14:paraId="408810D9" w14:textId="77777777" w:rsidR="001317FB" w:rsidRDefault="00000000">
      <w:pPr>
        <w:autoSpaceDE w:val="0"/>
        <w:autoSpaceDN w:val="0"/>
        <w:spacing w:before="48" w:after="0" w:line="230" w:lineRule="auto"/>
        <w:ind w:left="1444"/>
      </w:pPr>
      <w:r>
        <w:rPr>
          <w:rFonts w:ascii="Times New Roman" w:eastAsia="Times New Roman" w:hAnsi="Times New Roman"/>
          <w:color w:val="000000"/>
          <w:sz w:val="24"/>
          <w:u w:val="single"/>
        </w:rPr>
        <w:t>Starting a model and setting simulation parameters</w:t>
      </w:r>
    </w:p>
    <w:p w14:paraId="3EFB25AE" w14:textId="77777777" w:rsidR="001317FB" w:rsidRDefault="00000000">
      <w:pPr>
        <w:autoSpaceDE w:val="0"/>
        <w:autoSpaceDN w:val="0"/>
        <w:spacing w:before="326" w:after="0" w:line="230" w:lineRule="auto"/>
        <w:ind w:left="1444"/>
      </w:pPr>
      <w:r>
        <w:rPr>
          <w:rFonts w:ascii="Times New Roman" w:eastAsia="Times New Roman" w:hAnsi="Times New Roman"/>
          <w:i/>
          <w:color w:val="000000"/>
          <w:sz w:val="24"/>
        </w:rPr>
        <w:t>The following steps are typical when starting any discrete event model.</w:t>
      </w:r>
    </w:p>
    <w:p w14:paraId="43E15DAD" w14:textId="77777777" w:rsidR="001317FB" w:rsidRDefault="00000000">
      <w:pPr>
        <w:tabs>
          <w:tab w:val="left" w:pos="2164"/>
          <w:tab w:val="left" w:pos="2524"/>
          <w:tab w:val="left" w:pos="2884"/>
        </w:tabs>
        <w:autoSpaceDE w:val="0"/>
        <w:autoSpaceDN w:val="0"/>
        <w:spacing w:before="10" w:after="0" w:line="245" w:lineRule="auto"/>
        <w:ind w:left="1804" w:right="1872"/>
      </w:pPr>
      <w:r>
        <w:rPr>
          <w:rFonts w:ascii="MS PMincho" w:eastAsia="MS PMincho" w:hAnsi="MS PMincho"/>
          <w:color w:val="000000"/>
          <w:sz w:val="24"/>
        </w:rPr>
        <w:t>✔</w:t>
      </w:r>
      <w:r>
        <w:rPr>
          <w:rFonts w:ascii="Times New Roman" w:eastAsia="Times New Roman" w:hAnsi="Times New Roman"/>
          <w:i/>
          <w:color w:val="000000"/>
          <w:sz w:val="24"/>
        </w:rPr>
        <w:t>Open a new model worksheet</w:t>
      </w:r>
      <w:r>
        <w:br/>
      </w:r>
      <w:r>
        <w:rPr>
          <w:rFonts w:ascii="MS PMincho" w:eastAsia="MS PMincho" w:hAnsi="MS PMincho"/>
          <w:color w:val="000000"/>
          <w:sz w:val="24"/>
        </w:rPr>
        <w:t>✔</w:t>
      </w:r>
      <w:r>
        <w:rPr>
          <w:rFonts w:ascii="Times New Roman" w:eastAsia="Times New Roman" w:hAnsi="Times New Roman"/>
          <w:i/>
          <w:color w:val="000000"/>
          <w:sz w:val="24"/>
        </w:rPr>
        <w:t xml:space="preserve">Give the command Run &gt; Simulation Setup. In the Setup tab enter the simulation </w:t>
      </w:r>
      <w:r>
        <w:tab/>
      </w:r>
      <w:r>
        <w:rPr>
          <w:rFonts w:ascii="Times New Roman" w:eastAsia="Times New Roman" w:hAnsi="Times New Roman"/>
          <w:i/>
          <w:color w:val="000000"/>
          <w:sz w:val="24"/>
        </w:rPr>
        <w:t xml:space="preserve">parameters: </w:t>
      </w:r>
      <w:r>
        <w:br/>
      </w:r>
      <w:r>
        <w:tab/>
      </w:r>
      <w:r>
        <w:tab/>
      </w:r>
      <w:r>
        <w:rPr>
          <w:rFonts w:ascii="Times New Roman" w:eastAsia="Times New Roman" w:hAnsi="Times New Roman"/>
          <w:i/>
          <w:color w:val="000000"/>
          <w:sz w:val="24"/>
        </w:rPr>
        <w:t>o Global time units: seconds</w:t>
      </w:r>
    </w:p>
    <w:p w14:paraId="37D38B0B" w14:textId="77777777" w:rsidR="001317FB" w:rsidRDefault="00000000">
      <w:pPr>
        <w:autoSpaceDE w:val="0"/>
        <w:autoSpaceDN w:val="0"/>
        <w:spacing w:before="64" w:after="0" w:line="204" w:lineRule="auto"/>
        <w:ind w:left="1804"/>
      </w:pPr>
      <w:r>
        <w:rPr>
          <w:rFonts w:ascii="MS PMincho" w:eastAsia="MS PMincho" w:hAnsi="MS PMincho"/>
          <w:color w:val="000000"/>
          <w:sz w:val="24"/>
        </w:rPr>
        <w:t>✔</w:t>
      </w:r>
      <w:r>
        <w:rPr>
          <w:rFonts w:ascii="Times New Roman" w:eastAsia="Times New Roman" w:hAnsi="Times New Roman"/>
          <w:i/>
          <w:color w:val="000000"/>
          <w:sz w:val="24"/>
        </w:rPr>
        <w:t>If they aren’t already open, open the Item, Plotter, and Value libraries</w:t>
      </w:r>
    </w:p>
    <w:p w14:paraId="4989ECA1" w14:textId="77777777" w:rsidR="001317FB" w:rsidRDefault="00000000">
      <w:pPr>
        <w:autoSpaceDE w:val="0"/>
        <w:autoSpaceDN w:val="0"/>
        <w:spacing w:before="42" w:after="0" w:line="204" w:lineRule="auto"/>
        <w:ind w:left="1804"/>
      </w:pPr>
      <w:r>
        <w:rPr>
          <w:rFonts w:ascii="MS PMincho" w:eastAsia="MS PMincho" w:hAnsi="MS PMincho"/>
          <w:color w:val="000000"/>
          <w:sz w:val="24"/>
        </w:rPr>
        <w:t>✔</w:t>
      </w:r>
      <w:r>
        <w:rPr>
          <w:rFonts w:ascii="Times New Roman" w:eastAsia="Times New Roman" w:hAnsi="Times New Roman"/>
          <w:i/>
          <w:color w:val="000000"/>
          <w:sz w:val="24"/>
        </w:rPr>
        <w:t>Place an Executive block (Item library) on the top left corner of the model worksheet</w:t>
      </w:r>
    </w:p>
    <w:p w14:paraId="4B47A8D7" w14:textId="77777777" w:rsidR="001317FB" w:rsidRDefault="00000000">
      <w:pPr>
        <w:autoSpaceDE w:val="0"/>
        <w:autoSpaceDN w:val="0"/>
        <w:spacing w:before="52" w:after="0" w:line="204" w:lineRule="auto"/>
        <w:ind w:left="1804"/>
      </w:pPr>
      <w:r>
        <w:rPr>
          <w:rFonts w:ascii="MS PMincho" w:eastAsia="MS PMincho" w:hAnsi="MS PMincho"/>
          <w:color w:val="000000"/>
          <w:sz w:val="24"/>
        </w:rPr>
        <w:t>✔</w:t>
      </w:r>
      <w:r>
        <w:rPr>
          <w:rFonts w:ascii="Times New Roman" w:eastAsia="Times New Roman" w:hAnsi="Times New Roman"/>
          <w:i/>
          <w:color w:val="000000"/>
          <w:sz w:val="24"/>
        </w:rPr>
        <w:t xml:space="preserve">Open dialog of the Executive </w:t>
      </w:r>
      <w:proofErr w:type="gramStart"/>
      <w:r>
        <w:rPr>
          <w:rFonts w:ascii="Times New Roman" w:eastAsia="Times New Roman" w:hAnsi="Times New Roman"/>
          <w:i/>
          <w:color w:val="000000"/>
          <w:sz w:val="24"/>
        </w:rPr>
        <w:t>block ;</w:t>
      </w:r>
      <w:proofErr w:type="gramEnd"/>
      <w:r>
        <w:rPr>
          <w:rFonts w:ascii="Times New Roman" w:eastAsia="Times New Roman" w:hAnsi="Times New Roman"/>
          <w:i/>
          <w:color w:val="000000"/>
          <w:sz w:val="24"/>
        </w:rPr>
        <w:t xml:space="preserve"> control tab; select options;</w:t>
      </w:r>
    </w:p>
    <w:p w14:paraId="17251D78" w14:textId="77777777" w:rsidR="001317FB" w:rsidRDefault="00000000">
      <w:pPr>
        <w:tabs>
          <w:tab w:val="left" w:pos="2884"/>
        </w:tabs>
        <w:autoSpaceDE w:val="0"/>
        <w:autoSpaceDN w:val="0"/>
        <w:spacing w:before="50" w:after="0" w:line="230" w:lineRule="auto"/>
        <w:ind w:left="2524"/>
      </w:pPr>
      <w:r>
        <w:rPr>
          <w:rFonts w:ascii="Times New Roman" w:eastAsia="Times New Roman" w:hAnsi="Times New Roman"/>
          <w:i/>
          <w:color w:val="000000"/>
          <w:sz w:val="24"/>
        </w:rPr>
        <w:t>o Stop Simulation: when count connector value&gt;</w:t>
      </w:r>
      <w:proofErr w:type="gramStart"/>
      <w:r>
        <w:rPr>
          <w:rFonts w:ascii="Times New Roman" w:eastAsia="Times New Roman" w:hAnsi="Times New Roman"/>
          <w:i/>
          <w:color w:val="000000"/>
          <w:sz w:val="24"/>
        </w:rPr>
        <w:t>=;enter</w:t>
      </w:r>
      <w:proofErr w:type="gramEnd"/>
      <w:r>
        <w:rPr>
          <w:rFonts w:ascii="Times New Roman" w:eastAsia="Times New Roman" w:hAnsi="Times New Roman"/>
          <w:i/>
          <w:color w:val="000000"/>
          <w:sz w:val="24"/>
        </w:rPr>
        <w:t xml:space="preserve"> 100.</w:t>
      </w:r>
    </w:p>
    <w:p w14:paraId="05E84483" w14:textId="77777777" w:rsidR="001317FB" w:rsidRDefault="00000000">
      <w:pPr>
        <w:autoSpaceDE w:val="0"/>
        <w:autoSpaceDN w:val="0"/>
        <w:spacing w:before="266" w:after="0" w:line="245" w:lineRule="auto"/>
        <w:ind w:left="1444" w:right="1584"/>
      </w:pPr>
      <w:r>
        <w:rPr>
          <w:rFonts w:ascii="Times New Roman" w:eastAsia="Times New Roman" w:hAnsi="Times New Roman"/>
          <w:color w:val="000000"/>
          <w:sz w:val="24"/>
        </w:rPr>
        <w:t>The Executive block does event scheduling and manages discrete event simulations. It must be present in every discrete event model.</w:t>
      </w:r>
    </w:p>
    <w:p w14:paraId="3A9906BE" w14:textId="77777777" w:rsidR="001317FB" w:rsidRDefault="00000000">
      <w:pPr>
        <w:autoSpaceDE w:val="0"/>
        <w:autoSpaceDN w:val="0"/>
        <w:spacing w:before="290" w:after="0" w:line="230" w:lineRule="auto"/>
        <w:ind w:left="1444"/>
      </w:pPr>
      <w:r>
        <w:rPr>
          <w:rFonts w:ascii="Times New Roman" w:eastAsia="Times New Roman" w:hAnsi="Times New Roman"/>
          <w:b/>
          <w:color w:val="000000"/>
          <w:sz w:val="24"/>
          <w:u w:val="single"/>
        </w:rPr>
        <w:t>Start small</w:t>
      </w:r>
    </w:p>
    <w:p w14:paraId="1BA486DC" w14:textId="77777777" w:rsidR="001317FB" w:rsidRDefault="00000000">
      <w:pPr>
        <w:autoSpaceDE w:val="0"/>
        <w:autoSpaceDN w:val="0"/>
        <w:spacing w:before="282" w:after="0" w:line="245" w:lineRule="auto"/>
        <w:ind w:left="1444" w:right="1296"/>
      </w:pPr>
      <w:r>
        <w:rPr>
          <w:rFonts w:ascii="Times New Roman" w:eastAsia="Times New Roman" w:hAnsi="Times New Roman"/>
          <w:color w:val="000000"/>
          <w:sz w:val="24"/>
        </w:rPr>
        <w:t>In building any simulation model, start with a simple subset of the process and add detail until you arrive at a completed model that approximates the system that’s being modelled.</w:t>
      </w:r>
    </w:p>
    <w:p w14:paraId="11D6659D" w14:textId="77777777" w:rsidR="001317FB" w:rsidRDefault="00000000">
      <w:pPr>
        <w:autoSpaceDE w:val="0"/>
        <w:autoSpaceDN w:val="0"/>
        <w:spacing w:before="286" w:after="0" w:line="245" w:lineRule="auto"/>
        <w:ind w:left="1444" w:right="1728"/>
      </w:pPr>
      <w:r>
        <w:rPr>
          <w:rFonts w:ascii="Times New Roman" w:eastAsia="Times New Roman" w:hAnsi="Times New Roman"/>
          <w:color w:val="000000"/>
          <w:sz w:val="24"/>
        </w:rPr>
        <w:t>The following table lists the blocks that will be added to the worksheet and their use in the model.</w:t>
      </w:r>
    </w:p>
    <w:p w14:paraId="6904FAA5" w14:textId="77777777" w:rsidR="001317FB" w:rsidRDefault="00000000">
      <w:pPr>
        <w:autoSpaceDE w:val="0"/>
        <w:autoSpaceDN w:val="0"/>
        <w:spacing w:before="286" w:after="0" w:line="245" w:lineRule="auto"/>
        <w:ind w:left="1444" w:right="1728"/>
      </w:pPr>
      <w:r>
        <w:rPr>
          <w:rFonts w:ascii="Times New Roman" w:eastAsia="Times New Roman" w:hAnsi="Times New Roman"/>
          <w:color w:val="000000"/>
          <w:sz w:val="24"/>
        </w:rPr>
        <w:t>Except for the Plotter block from the Plotter library and random number block from value library, the blocks in the table are from the Item library.</w:t>
      </w:r>
    </w:p>
    <w:p w14:paraId="7F107822" w14:textId="77777777" w:rsidR="001317FB" w:rsidRDefault="00000000">
      <w:pPr>
        <w:autoSpaceDE w:val="0"/>
        <w:autoSpaceDN w:val="0"/>
        <w:spacing w:before="530" w:after="0" w:line="240" w:lineRule="auto"/>
        <w:ind w:left="1444"/>
      </w:pPr>
      <w:r>
        <w:rPr>
          <w:noProof/>
        </w:rPr>
        <w:drawing>
          <wp:inline distT="0" distB="0" distL="0" distR="0" wp14:anchorId="1EC5D690" wp14:editId="26C52410">
            <wp:extent cx="4648200" cy="8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4648200" cy="8889"/>
                    </a:xfrm>
                    <a:prstGeom prst="rect">
                      <a:avLst/>
                    </a:prstGeom>
                  </pic:spPr>
                </pic:pic>
              </a:graphicData>
            </a:graphic>
          </wp:inline>
        </w:drawing>
      </w:r>
    </w:p>
    <w:p w14:paraId="35DDBBA5" w14:textId="77777777" w:rsidR="001317FB" w:rsidRDefault="00000000">
      <w:pPr>
        <w:tabs>
          <w:tab w:val="left" w:pos="5000"/>
        </w:tabs>
        <w:autoSpaceDE w:val="0"/>
        <w:autoSpaceDN w:val="0"/>
        <w:spacing w:before="26" w:after="0" w:line="230" w:lineRule="auto"/>
        <w:ind w:left="1444"/>
      </w:pPr>
      <w:r>
        <w:rPr>
          <w:rFonts w:ascii="Times New Roman" w:eastAsia="Times New Roman" w:hAnsi="Times New Roman"/>
          <w:b/>
          <w:color w:val="000000"/>
          <w:sz w:val="24"/>
        </w:rPr>
        <w:t xml:space="preserve">Name (Label) </w:t>
      </w:r>
      <w:r>
        <w:tab/>
      </w:r>
      <w:r>
        <w:rPr>
          <w:rFonts w:ascii="Times New Roman" w:eastAsia="Times New Roman" w:hAnsi="Times New Roman"/>
          <w:b/>
          <w:color w:val="000000"/>
          <w:sz w:val="24"/>
        </w:rPr>
        <w:t>Block Function</w:t>
      </w:r>
    </w:p>
    <w:p w14:paraId="16747632" w14:textId="77777777" w:rsidR="001317FB" w:rsidRDefault="00000000">
      <w:pPr>
        <w:tabs>
          <w:tab w:val="left" w:pos="5044"/>
        </w:tabs>
        <w:autoSpaceDE w:val="0"/>
        <w:autoSpaceDN w:val="0"/>
        <w:spacing w:before="282" w:after="0" w:line="245" w:lineRule="auto"/>
        <w:ind w:left="1444" w:right="1584"/>
      </w:pPr>
      <w:r>
        <w:rPr>
          <w:rFonts w:ascii="Times New Roman" w:eastAsia="Times New Roman" w:hAnsi="Times New Roman"/>
          <w:b/>
          <w:color w:val="000000"/>
          <w:sz w:val="24"/>
        </w:rPr>
        <w:t>Create block (</w:t>
      </w:r>
      <w:r>
        <w:rPr>
          <w:rFonts w:ascii="Times New Roman" w:eastAsia="Times New Roman" w:hAnsi="Times New Roman"/>
          <w:color w:val="000000"/>
          <w:sz w:val="24"/>
        </w:rPr>
        <w:t xml:space="preserve">customers) </w:t>
      </w:r>
      <w:r>
        <w:tab/>
      </w:r>
      <w:r>
        <w:rPr>
          <w:rFonts w:ascii="Times New Roman" w:eastAsia="Times New Roman" w:hAnsi="Times New Roman"/>
          <w:color w:val="000000"/>
          <w:sz w:val="24"/>
        </w:rPr>
        <w:t xml:space="preserve">Generates items or values, either randomly or on </w:t>
      </w:r>
      <w:r>
        <w:tab/>
      </w:r>
      <w:r>
        <w:rPr>
          <w:rFonts w:ascii="Times New Roman" w:eastAsia="Times New Roman" w:hAnsi="Times New Roman"/>
          <w:color w:val="000000"/>
          <w:sz w:val="24"/>
        </w:rPr>
        <w:t xml:space="preserve">schedule. If used to generate items, it pushes them </w:t>
      </w:r>
      <w:r>
        <w:tab/>
      </w:r>
      <w:r>
        <w:rPr>
          <w:rFonts w:ascii="Times New Roman" w:eastAsia="Times New Roman" w:hAnsi="Times New Roman"/>
          <w:color w:val="000000"/>
          <w:sz w:val="24"/>
        </w:rPr>
        <w:t xml:space="preserve">into the simulation and should be followed by a </w:t>
      </w:r>
      <w:r>
        <w:tab/>
      </w:r>
      <w:r>
        <w:rPr>
          <w:rFonts w:ascii="Times New Roman" w:eastAsia="Times New Roman" w:hAnsi="Times New Roman"/>
          <w:color w:val="000000"/>
          <w:sz w:val="24"/>
        </w:rPr>
        <w:t>queue-type block.</w:t>
      </w:r>
    </w:p>
    <w:p w14:paraId="0CE71A0F" w14:textId="77777777" w:rsidR="001317FB" w:rsidRDefault="00000000">
      <w:pPr>
        <w:autoSpaceDE w:val="0"/>
        <w:autoSpaceDN w:val="0"/>
        <w:spacing w:before="292" w:after="0" w:line="230" w:lineRule="auto"/>
        <w:ind w:left="1444"/>
      </w:pPr>
      <w:r>
        <w:rPr>
          <w:rFonts w:ascii="Times New Roman" w:eastAsia="Times New Roman" w:hAnsi="Times New Roman"/>
          <w:b/>
          <w:color w:val="000000"/>
          <w:sz w:val="24"/>
        </w:rPr>
        <w:t>Purpose in Cafeteria Model</w:t>
      </w:r>
    </w:p>
    <w:p w14:paraId="18DF6647" w14:textId="77777777" w:rsidR="001317FB" w:rsidRDefault="00000000">
      <w:pPr>
        <w:autoSpaceDE w:val="0"/>
        <w:autoSpaceDN w:val="0"/>
        <w:spacing w:before="282" w:after="0" w:line="230" w:lineRule="auto"/>
        <w:ind w:left="1444"/>
      </w:pPr>
      <w:r>
        <w:rPr>
          <w:rFonts w:ascii="Times New Roman" w:eastAsia="Times New Roman" w:hAnsi="Times New Roman"/>
          <w:color w:val="000000"/>
          <w:sz w:val="24"/>
        </w:rPr>
        <w:t>Generates customers that arrive as per Poisson process</w:t>
      </w:r>
    </w:p>
    <w:p w14:paraId="4D636771" w14:textId="77777777" w:rsidR="001317FB" w:rsidRDefault="001317FB">
      <w:pPr>
        <w:sectPr w:rsidR="001317FB" w:rsidSect="00DD6C31">
          <w:pgSz w:w="11920" w:h="16840"/>
          <w:pgMar w:top="0" w:right="0" w:bottom="0" w:left="0" w:header="720" w:footer="720" w:gutter="0"/>
          <w:cols w:space="720"/>
          <w:docGrid w:linePitch="360"/>
        </w:sectPr>
      </w:pPr>
    </w:p>
    <w:p w14:paraId="798435FC"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740533CE" wp14:editId="06A1564F">
            <wp:extent cx="264795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6017FFE1" w14:textId="77777777" w:rsidR="001317FB" w:rsidRDefault="00000000">
      <w:pPr>
        <w:tabs>
          <w:tab w:val="left" w:pos="5044"/>
        </w:tabs>
        <w:autoSpaceDE w:val="0"/>
        <w:autoSpaceDN w:val="0"/>
        <w:spacing w:before="170" w:after="0" w:line="245" w:lineRule="auto"/>
        <w:ind w:left="1444" w:right="1728"/>
      </w:pPr>
      <w:r>
        <w:rPr>
          <w:rFonts w:ascii="Times New Roman" w:eastAsia="Times New Roman" w:hAnsi="Times New Roman"/>
          <w:b/>
          <w:i/>
          <w:color w:val="000000"/>
          <w:sz w:val="24"/>
        </w:rPr>
        <w:t>Set</w:t>
      </w:r>
      <w:r>
        <w:rPr>
          <w:rFonts w:ascii="Times New Roman" w:eastAsia="Times New Roman" w:hAnsi="Times New Roman"/>
          <w:b/>
          <w:color w:val="000000"/>
          <w:sz w:val="24"/>
        </w:rPr>
        <w:t xml:space="preserve"> (Item &gt; Properties) </w:t>
      </w:r>
      <w:r>
        <w:tab/>
      </w:r>
      <w:r>
        <w:rPr>
          <w:rFonts w:ascii="Times New Roman" w:eastAsia="Times New Roman" w:hAnsi="Times New Roman"/>
          <w:color w:val="000000"/>
          <w:sz w:val="24"/>
        </w:rPr>
        <w:t xml:space="preserve">Attaches user-assigned properties (attribute, priority, </w:t>
      </w:r>
      <w:r>
        <w:tab/>
      </w:r>
      <w:r>
        <w:rPr>
          <w:rFonts w:ascii="Times New Roman" w:eastAsia="Times New Roman" w:hAnsi="Times New Roman"/>
          <w:color w:val="000000"/>
          <w:sz w:val="24"/>
        </w:rPr>
        <w:t>and quantity) to items passing through.</w:t>
      </w:r>
    </w:p>
    <w:p w14:paraId="13C033FB" w14:textId="77777777" w:rsidR="001317FB" w:rsidRDefault="00000000">
      <w:pPr>
        <w:autoSpaceDE w:val="0"/>
        <w:autoSpaceDN w:val="0"/>
        <w:spacing w:before="290" w:after="0" w:line="230" w:lineRule="auto"/>
        <w:ind w:left="1444"/>
      </w:pPr>
      <w:r>
        <w:rPr>
          <w:rFonts w:ascii="Times New Roman" w:eastAsia="Times New Roman" w:hAnsi="Times New Roman"/>
          <w:b/>
          <w:color w:val="000000"/>
          <w:sz w:val="24"/>
        </w:rPr>
        <w:t>Purpose in Cafeteria Model</w:t>
      </w:r>
    </w:p>
    <w:p w14:paraId="4F96E479" w14:textId="77777777" w:rsidR="001317FB" w:rsidRDefault="00000000">
      <w:pPr>
        <w:autoSpaceDE w:val="0"/>
        <w:autoSpaceDN w:val="0"/>
        <w:spacing w:before="282" w:after="0" w:line="230" w:lineRule="auto"/>
        <w:ind w:left="1444"/>
      </w:pPr>
      <w:r>
        <w:rPr>
          <w:rFonts w:ascii="Times New Roman" w:eastAsia="Times New Roman" w:hAnsi="Times New Roman"/>
          <w:color w:val="000000"/>
          <w:sz w:val="24"/>
        </w:rPr>
        <w:t>Set property as preference (sandwich or meal) and further dessert or no dessert</w:t>
      </w:r>
    </w:p>
    <w:p w14:paraId="6AC7C9F3" w14:textId="77777777" w:rsidR="001317FB" w:rsidRDefault="00000000">
      <w:pPr>
        <w:tabs>
          <w:tab w:val="left" w:pos="5044"/>
        </w:tabs>
        <w:autoSpaceDE w:val="0"/>
        <w:autoSpaceDN w:val="0"/>
        <w:spacing w:before="286" w:after="0" w:line="245" w:lineRule="auto"/>
        <w:ind w:left="1444" w:right="1440"/>
      </w:pPr>
      <w:r>
        <w:rPr>
          <w:rFonts w:ascii="Times New Roman" w:eastAsia="Times New Roman" w:hAnsi="Times New Roman"/>
          <w:b/>
          <w:color w:val="000000"/>
          <w:sz w:val="24"/>
        </w:rPr>
        <w:t xml:space="preserve">Queue </w:t>
      </w:r>
      <w:proofErr w:type="gramStart"/>
      <w:r>
        <w:rPr>
          <w:rFonts w:ascii="Times New Roman" w:eastAsia="Times New Roman" w:hAnsi="Times New Roman"/>
          <w:b/>
          <w:color w:val="000000"/>
          <w:sz w:val="24"/>
        </w:rPr>
        <w:t>block</w:t>
      </w:r>
      <w:r>
        <w:rPr>
          <w:rFonts w:ascii="Times New Roman" w:eastAsia="Times New Roman" w:hAnsi="Times New Roman"/>
          <w:color w:val="000000"/>
          <w:sz w:val="24"/>
        </w:rPr>
        <w:t>(</w:t>
      </w:r>
      <w:proofErr w:type="gramEnd"/>
      <w:r>
        <w:rPr>
          <w:rFonts w:ascii="Times New Roman" w:eastAsia="Times New Roman" w:hAnsi="Times New Roman"/>
          <w:color w:val="000000"/>
          <w:sz w:val="24"/>
        </w:rPr>
        <w:t xml:space="preserve">Entry Line) </w:t>
      </w:r>
      <w:r>
        <w:tab/>
      </w:r>
      <w:r>
        <w:rPr>
          <w:rFonts w:ascii="Times New Roman" w:eastAsia="Times New Roman" w:hAnsi="Times New Roman"/>
          <w:color w:val="000000"/>
          <w:sz w:val="24"/>
        </w:rPr>
        <w:t xml:space="preserve">Acts as a sorted queue or as a resource pool </w:t>
      </w:r>
      <w:proofErr w:type="spellStart"/>
      <w:r>
        <w:rPr>
          <w:rFonts w:ascii="Times New Roman" w:eastAsia="Times New Roman" w:hAnsi="Times New Roman"/>
          <w:color w:val="000000"/>
          <w:sz w:val="24"/>
        </w:rPr>
        <w:t>queue</w:t>
      </w:r>
      <w:proofErr w:type="spellEnd"/>
      <w:r>
        <w:rPr>
          <w:rFonts w:ascii="Times New Roman" w:eastAsia="Times New Roman" w:hAnsi="Times New Roman"/>
          <w:color w:val="000000"/>
          <w:sz w:val="24"/>
        </w:rPr>
        <w:t xml:space="preserve">. As a </w:t>
      </w:r>
      <w:r>
        <w:tab/>
      </w:r>
      <w:r>
        <w:rPr>
          <w:rFonts w:ascii="Times New Roman" w:eastAsia="Times New Roman" w:hAnsi="Times New Roman"/>
          <w:color w:val="000000"/>
          <w:sz w:val="24"/>
        </w:rPr>
        <w:t xml:space="preserve">sorted queue, holds items in FIFO or LIFO order, or </w:t>
      </w:r>
      <w:r>
        <w:tab/>
      </w:r>
      <w:r>
        <w:rPr>
          <w:rFonts w:ascii="Times New Roman" w:eastAsia="Times New Roman" w:hAnsi="Times New Roman"/>
          <w:color w:val="000000"/>
          <w:sz w:val="24"/>
        </w:rPr>
        <w:t>sorts items based on their attribute or priority.</w:t>
      </w:r>
    </w:p>
    <w:p w14:paraId="0D9B60DF" w14:textId="77777777" w:rsidR="001317FB" w:rsidRDefault="00000000">
      <w:pPr>
        <w:autoSpaceDE w:val="0"/>
        <w:autoSpaceDN w:val="0"/>
        <w:spacing w:before="290" w:after="0" w:line="230" w:lineRule="auto"/>
        <w:ind w:left="1444"/>
      </w:pPr>
      <w:r>
        <w:rPr>
          <w:rFonts w:ascii="Times New Roman" w:eastAsia="Times New Roman" w:hAnsi="Times New Roman"/>
          <w:b/>
          <w:color w:val="000000"/>
          <w:sz w:val="24"/>
        </w:rPr>
        <w:t>Purpose in Cafeteria Model</w:t>
      </w:r>
    </w:p>
    <w:p w14:paraId="1CE00C94" w14:textId="77777777" w:rsidR="001317FB" w:rsidRDefault="00000000">
      <w:pPr>
        <w:autoSpaceDE w:val="0"/>
        <w:autoSpaceDN w:val="0"/>
        <w:spacing w:before="282" w:after="0" w:line="245" w:lineRule="auto"/>
        <w:ind w:left="1444" w:right="1440"/>
      </w:pPr>
      <w:r>
        <w:rPr>
          <w:rFonts w:ascii="Times New Roman" w:eastAsia="Times New Roman" w:hAnsi="Times New Roman"/>
          <w:color w:val="000000"/>
          <w:sz w:val="24"/>
        </w:rPr>
        <w:t>Holds the customers and, when the server is available, releases one by one in first-in, first-out order.</w:t>
      </w:r>
    </w:p>
    <w:p w14:paraId="5A4F3AC4" w14:textId="77777777" w:rsidR="001317FB" w:rsidRDefault="00000000">
      <w:pPr>
        <w:tabs>
          <w:tab w:val="left" w:pos="5044"/>
        </w:tabs>
        <w:autoSpaceDE w:val="0"/>
        <w:autoSpaceDN w:val="0"/>
        <w:spacing w:before="286" w:after="0" w:line="230" w:lineRule="auto"/>
        <w:ind w:left="1444"/>
      </w:pPr>
      <w:r>
        <w:rPr>
          <w:rFonts w:ascii="Times New Roman" w:eastAsia="Times New Roman" w:hAnsi="Times New Roman"/>
          <w:b/>
          <w:i/>
          <w:color w:val="000000"/>
          <w:sz w:val="24"/>
        </w:rPr>
        <w:t>Select Item In</w:t>
      </w:r>
      <w:r>
        <w:rPr>
          <w:rFonts w:ascii="Times New Roman" w:eastAsia="Times New Roman" w:hAnsi="Times New Roman"/>
          <w:b/>
          <w:color w:val="000000"/>
          <w:sz w:val="24"/>
        </w:rPr>
        <w:t xml:space="preserve"> (Item &gt; Routing) </w:t>
      </w:r>
      <w:r>
        <w:tab/>
      </w:r>
      <w:r>
        <w:rPr>
          <w:rFonts w:ascii="Times New Roman" w:eastAsia="Times New Roman" w:hAnsi="Times New Roman"/>
          <w:color w:val="000000"/>
          <w:sz w:val="24"/>
        </w:rPr>
        <w:t>Selects an input and outputs its item.</w:t>
      </w:r>
    </w:p>
    <w:p w14:paraId="2C8E6977" w14:textId="77777777" w:rsidR="001317FB" w:rsidRDefault="00000000">
      <w:pPr>
        <w:autoSpaceDE w:val="0"/>
        <w:autoSpaceDN w:val="0"/>
        <w:spacing w:before="288" w:after="0" w:line="230" w:lineRule="auto"/>
        <w:ind w:left="1444"/>
      </w:pPr>
      <w:r>
        <w:rPr>
          <w:rFonts w:ascii="Times New Roman" w:eastAsia="Times New Roman" w:hAnsi="Times New Roman"/>
          <w:b/>
          <w:color w:val="000000"/>
          <w:sz w:val="24"/>
        </w:rPr>
        <w:t>Purpose in Cafeteria Model</w:t>
      </w:r>
    </w:p>
    <w:p w14:paraId="6E70C229" w14:textId="77777777" w:rsidR="001317FB" w:rsidRDefault="00000000">
      <w:pPr>
        <w:autoSpaceDE w:val="0"/>
        <w:autoSpaceDN w:val="0"/>
        <w:spacing w:before="282" w:after="0" w:line="245" w:lineRule="auto"/>
        <w:ind w:left="1444" w:right="1872"/>
      </w:pPr>
      <w:r>
        <w:rPr>
          <w:rFonts w:ascii="Times New Roman" w:eastAsia="Times New Roman" w:hAnsi="Times New Roman"/>
          <w:color w:val="000000"/>
          <w:sz w:val="24"/>
        </w:rPr>
        <w:t>For merging the two inputs (customers coming from sandwich counter and meal counter towards) and output one (one cashier).</w:t>
      </w:r>
    </w:p>
    <w:p w14:paraId="76D5871E" w14:textId="77777777" w:rsidR="001317FB" w:rsidRDefault="00000000">
      <w:pPr>
        <w:autoSpaceDE w:val="0"/>
        <w:autoSpaceDN w:val="0"/>
        <w:spacing w:before="286" w:after="0" w:line="230" w:lineRule="auto"/>
        <w:ind w:left="1444"/>
      </w:pPr>
      <w:r>
        <w:rPr>
          <w:rFonts w:ascii="Times New Roman" w:eastAsia="Times New Roman" w:hAnsi="Times New Roman"/>
          <w:b/>
          <w:i/>
          <w:color w:val="000000"/>
          <w:sz w:val="24"/>
        </w:rPr>
        <w:t>Select Item Out</w:t>
      </w:r>
      <w:r>
        <w:rPr>
          <w:rFonts w:ascii="Times New Roman" w:eastAsia="Times New Roman" w:hAnsi="Times New Roman"/>
          <w:b/>
          <w:color w:val="000000"/>
          <w:sz w:val="24"/>
        </w:rPr>
        <w:t xml:space="preserve"> (Item &gt; Routing)</w:t>
      </w:r>
      <w:r>
        <w:rPr>
          <w:rFonts w:ascii="Times New Roman" w:eastAsia="Times New Roman" w:hAnsi="Times New Roman"/>
          <w:color w:val="000000"/>
          <w:sz w:val="24"/>
        </w:rPr>
        <w:t xml:space="preserve"> Sends each item it gets to a selected O/P</w:t>
      </w:r>
    </w:p>
    <w:p w14:paraId="78AD7D36" w14:textId="77777777" w:rsidR="001317FB" w:rsidRDefault="00000000">
      <w:pPr>
        <w:autoSpaceDE w:val="0"/>
        <w:autoSpaceDN w:val="0"/>
        <w:spacing w:before="290" w:after="0" w:line="230" w:lineRule="auto"/>
        <w:ind w:left="1444"/>
      </w:pPr>
      <w:r>
        <w:rPr>
          <w:rFonts w:ascii="Times New Roman" w:eastAsia="Times New Roman" w:hAnsi="Times New Roman"/>
          <w:b/>
          <w:color w:val="000000"/>
          <w:sz w:val="24"/>
        </w:rPr>
        <w:t>Purpose in Cafeteria Model</w:t>
      </w:r>
    </w:p>
    <w:p w14:paraId="32A96F70" w14:textId="77777777" w:rsidR="001317FB" w:rsidRDefault="00000000">
      <w:pPr>
        <w:autoSpaceDE w:val="0"/>
        <w:autoSpaceDN w:val="0"/>
        <w:spacing w:before="282" w:after="0" w:line="245" w:lineRule="auto"/>
        <w:ind w:left="1444" w:right="1440"/>
      </w:pPr>
      <w:r>
        <w:rPr>
          <w:rFonts w:ascii="Times New Roman" w:eastAsia="Times New Roman" w:hAnsi="Times New Roman"/>
          <w:color w:val="000000"/>
          <w:sz w:val="24"/>
        </w:rPr>
        <w:t>Apply the routing rule 40% go to sandwich counter, others go to meal counter and the dessert routing rule 10% have dessert and others don’t have.</w:t>
      </w:r>
    </w:p>
    <w:p w14:paraId="2924E80B" w14:textId="77777777" w:rsidR="001317FB" w:rsidRDefault="00000000">
      <w:pPr>
        <w:tabs>
          <w:tab w:val="left" w:pos="5044"/>
        </w:tabs>
        <w:autoSpaceDE w:val="0"/>
        <w:autoSpaceDN w:val="0"/>
        <w:spacing w:before="562" w:after="0" w:line="245" w:lineRule="auto"/>
        <w:ind w:left="1444" w:right="1440"/>
      </w:pPr>
      <w:r>
        <w:rPr>
          <w:rFonts w:ascii="Times New Roman" w:eastAsia="Times New Roman" w:hAnsi="Times New Roman"/>
          <w:b/>
          <w:color w:val="000000"/>
          <w:sz w:val="24"/>
        </w:rPr>
        <w:t xml:space="preserve">Activity </w:t>
      </w:r>
      <w:proofErr w:type="spellStart"/>
      <w:r>
        <w:rPr>
          <w:rFonts w:ascii="Times New Roman" w:eastAsia="Times New Roman" w:hAnsi="Times New Roman"/>
          <w:b/>
          <w:color w:val="000000"/>
          <w:sz w:val="24"/>
        </w:rPr>
        <w:t>block</w:t>
      </w:r>
      <w:r>
        <w:rPr>
          <w:rFonts w:ascii="Times New Roman" w:eastAsia="Times New Roman" w:hAnsi="Times New Roman"/>
          <w:color w:val="000000"/>
          <w:sz w:val="24"/>
        </w:rPr>
        <w:t>Server</w:t>
      </w:r>
      <w:proofErr w:type="spellEnd"/>
      <w:r>
        <w:rPr>
          <w:rFonts w:ascii="Times New Roman" w:eastAsia="Times New Roman" w:hAnsi="Times New Roman"/>
          <w:color w:val="000000"/>
          <w:sz w:val="24"/>
        </w:rPr>
        <w:t xml:space="preserve">) </w:t>
      </w:r>
      <w:r>
        <w:tab/>
      </w:r>
      <w:r>
        <w:rPr>
          <w:rFonts w:ascii="Times New Roman" w:eastAsia="Times New Roman" w:hAnsi="Times New Roman"/>
          <w:color w:val="000000"/>
          <w:sz w:val="24"/>
        </w:rPr>
        <w:t xml:space="preserve">Processes one or more items simultaneously. Processing </w:t>
      </w:r>
      <w:r>
        <w:tab/>
      </w:r>
      <w:r>
        <w:rPr>
          <w:rFonts w:ascii="Times New Roman" w:eastAsia="Times New Roman" w:hAnsi="Times New Roman"/>
          <w:color w:val="000000"/>
          <w:sz w:val="24"/>
        </w:rPr>
        <w:t xml:space="preserve">time is a constant or is based on a distribution or an </w:t>
      </w:r>
      <w:r>
        <w:tab/>
      </w:r>
      <w:r>
        <w:rPr>
          <w:rFonts w:ascii="Times New Roman" w:eastAsia="Times New Roman" w:hAnsi="Times New Roman"/>
          <w:color w:val="000000"/>
          <w:sz w:val="24"/>
        </w:rPr>
        <w:t>item’s attribute.</w:t>
      </w:r>
    </w:p>
    <w:p w14:paraId="07E6A4FF" w14:textId="77777777" w:rsidR="001317FB" w:rsidRDefault="00000000">
      <w:pPr>
        <w:autoSpaceDE w:val="0"/>
        <w:autoSpaceDN w:val="0"/>
        <w:spacing w:before="292" w:after="0" w:line="230" w:lineRule="auto"/>
        <w:ind w:left="1444"/>
      </w:pPr>
      <w:r>
        <w:rPr>
          <w:rFonts w:ascii="Times New Roman" w:eastAsia="Times New Roman" w:hAnsi="Times New Roman"/>
          <w:b/>
          <w:color w:val="000000"/>
          <w:sz w:val="24"/>
        </w:rPr>
        <w:t>Purpose in cafeteria Model</w:t>
      </w:r>
    </w:p>
    <w:p w14:paraId="36548A8D" w14:textId="77777777" w:rsidR="001317FB" w:rsidRDefault="00000000">
      <w:pPr>
        <w:autoSpaceDE w:val="0"/>
        <w:autoSpaceDN w:val="0"/>
        <w:spacing w:before="280" w:after="0" w:line="230" w:lineRule="auto"/>
        <w:ind w:left="1444"/>
      </w:pPr>
      <w:r>
        <w:rPr>
          <w:rFonts w:ascii="Times New Roman" w:eastAsia="Times New Roman" w:hAnsi="Times New Roman"/>
          <w:color w:val="000000"/>
          <w:sz w:val="24"/>
        </w:rPr>
        <w:t>Serves the customers as per the service distribution i.e. exponentially distributed</w:t>
      </w:r>
    </w:p>
    <w:p w14:paraId="64541ABD" w14:textId="77777777" w:rsidR="001317FB" w:rsidRDefault="00000000">
      <w:pPr>
        <w:tabs>
          <w:tab w:val="left" w:pos="5044"/>
        </w:tabs>
        <w:autoSpaceDE w:val="0"/>
        <w:autoSpaceDN w:val="0"/>
        <w:spacing w:before="286" w:after="0" w:line="230" w:lineRule="auto"/>
        <w:ind w:left="1444"/>
      </w:pPr>
      <w:r>
        <w:rPr>
          <w:rFonts w:ascii="Times New Roman" w:eastAsia="Times New Roman" w:hAnsi="Times New Roman"/>
          <w:b/>
          <w:color w:val="000000"/>
          <w:sz w:val="24"/>
        </w:rPr>
        <w:t xml:space="preserve">Random Number block </w:t>
      </w:r>
      <w:r>
        <w:tab/>
      </w:r>
      <w:r>
        <w:rPr>
          <w:rFonts w:ascii="Times New Roman" w:eastAsia="Times New Roman" w:hAnsi="Times New Roman"/>
          <w:color w:val="000000"/>
          <w:sz w:val="24"/>
        </w:rPr>
        <w:t>Generates the random numbers</w:t>
      </w:r>
    </w:p>
    <w:p w14:paraId="0992A47F" w14:textId="77777777" w:rsidR="001317FB" w:rsidRDefault="00000000">
      <w:pPr>
        <w:autoSpaceDE w:val="0"/>
        <w:autoSpaceDN w:val="0"/>
        <w:spacing w:before="292" w:after="0" w:line="230" w:lineRule="auto"/>
        <w:ind w:left="1444"/>
      </w:pPr>
      <w:r>
        <w:rPr>
          <w:rFonts w:ascii="Times New Roman" w:eastAsia="Times New Roman" w:hAnsi="Times New Roman"/>
          <w:b/>
          <w:color w:val="000000"/>
          <w:sz w:val="24"/>
        </w:rPr>
        <w:t>Purpose in cafeteria Model</w:t>
      </w:r>
    </w:p>
    <w:p w14:paraId="59BD5BD3" w14:textId="77777777" w:rsidR="001317FB" w:rsidRDefault="00000000">
      <w:pPr>
        <w:autoSpaceDE w:val="0"/>
        <w:autoSpaceDN w:val="0"/>
        <w:spacing w:before="282" w:after="0" w:line="230" w:lineRule="auto"/>
        <w:ind w:left="1444"/>
      </w:pPr>
      <w:r>
        <w:rPr>
          <w:rFonts w:ascii="Times New Roman" w:eastAsia="Times New Roman" w:hAnsi="Times New Roman"/>
          <w:color w:val="000000"/>
          <w:sz w:val="24"/>
        </w:rPr>
        <w:t>Outputs values to a Set block as per the look up table</w:t>
      </w:r>
    </w:p>
    <w:p w14:paraId="507896A0" w14:textId="77777777" w:rsidR="001317FB" w:rsidRDefault="00000000">
      <w:pPr>
        <w:tabs>
          <w:tab w:val="left" w:pos="5044"/>
        </w:tabs>
        <w:autoSpaceDE w:val="0"/>
        <w:autoSpaceDN w:val="0"/>
        <w:spacing w:before="286" w:after="0" w:line="245" w:lineRule="auto"/>
        <w:ind w:left="1444" w:right="1728"/>
      </w:pPr>
      <w:r>
        <w:rPr>
          <w:rFonts w:ascii="Times New Roman" w:eastAsia="Times New Roman" w:hAnsi="Times New Roman"/>
          <w:b/>
          <w:color w:val="000000"/>
          <w:sz w:val="24"/>
        </w:rPr>
        <w:t>Exit</w:t>
      </w:r>
      <w:r>
        <w:rPr>
          <w:rFonts w:ascii="Times New Roman" w:eastAsia="Times New Roman" w:hAnsi="Times New Roman"/>
          <w:color w:val="000000"/>
          <w:sz w:val="24"/>
        </w:rPr>
        <w:t xml:space="preserve"> (Exit) </w:t>
      </w:r>
      <w:r>
        <w:tab/>
      </w:r>
      <w:r>
        <w:rPr>
          <w:rFonts w:ascii="Times New Roman" w:eastAsia="Times New Roman" w:hAnsi="Times New Roman"/>
          <w:color w:val="000000"/>
          <w:sz w:val="24"/>
        </w:rPr>
        <w:t xml:space="preserve">Removes items from the simulation and counts them </w:t>
      </w:r>
      <w:r>
        <w:tab/>
      </w:r>
      <w:r>
        <w:rPr>
          <w:rFonts w:ascii="Times New Roman" w:eastAsia="Times New Roman" w:hAnsi="Times New Roman"/>
          <w:color w:val="000000"/>
          <w:sz w:val="24"/>
        </w:rPr>
        <w:t>as they leave.</w:t>
      </w:r>
    </w:p>
    <w:p w14:paraId="3D376452" w14:textId="77777777" w:rsidR="001317FB" w:rsidRDefault="001317FB">
      <w:pPr>
        <w:sectPr w:rsidR="001317FB" w:rsidSect="00DD6C31">
          <w:pgSz w:w="11920" w:h="16840"/>
          <w:pgMar w:top="0" w:right="0" w:bottom="0" w:left="0" w:header="720" w:footer="720" w:gutter="0"/>
          <w:cols w:space="720"/>
          <w:docGrid w:linePitch="360"/>
        </w:sectPr>
      </w:pPr>
    </w:p>
    <w:p w14:paraId="111082B8"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7678BA89" wp14:editId="10990F8F">
            <wp:extent cx="26479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41739A05" w14:textId="77777777" w:rsidR="001317FB" w:rsidRDefault="00000000">
      <w:pPr>
        <w:autoSpaceDE w:val="0"/>
        <w:autoSpaceDN w:val="0"/>
        <w:spacing w:before="174" w:after="0" w:line="353" w:lineRule="auto"/>
        <w:ind w:left="1444" w:right="6912"/>
      </w:pPr>
      <w:r>
        <w:rPr>
          <w:rFonts w:ascii="Times New Roman" w:eastAsia="Times New Roman" w:hAnsi="Times New Roman"/>
          <w:b/>
          <w:color w:val="000000"/>
          <w:sz w:val="24"/>
        </w:rPr>
        <w:t xml:space="preserve">Purpose in Cafeteria Model </w:t>
      </w:r>
      <w:r>
        <w:br/>
      </w:r>
      <w:r>
        <w:rPr>
          <w:rFonts w:ascii="Times New Roman" w:eastAsia="Times New Roman" w:hAnsi="Times New Roman"/>
          <w:color w:val="000000"/>
          <w:sz w:val="24"/>
        </w:rPr>
        <w:t>Exits the customers from the model.</w:t>
      </w:r>
    </w:p>
    <w:p w14:paraId="0AE88F1B" w14:textId="77777777" w:rsidR="001317FB" w:rsidRDefault="00000000">
      <w:pPr>
        <w:autoSpaceDE w:val="0"/>
        <w:autoSpaceDN w:val="0"/>
        <w:spacing w:before="290" w:after="0" w:line="396" w:lineRule="auto"/>
        <w:ind w:left="1444" w:right="2880"/>
      </w:pPr>
      <w:r>
        <w:rPr>
          <w:rFonts w:ascii="Times New Roman" w:eastAsia="Times New Roman" w:hAnsi="Times New Roman"/>
          <w:b/>
          <w:color w:val="000000"/>
          <w:sz w:val="24"/>
        </w:rPr>
        <w:t xml:space="preserve">Plotter, Discrete Event </w:t>
      </w:r>
      <w:r>
        <w:br/>
      </w:r>
      <w:r>
        <w:rPr>
          <w:rFonts w:ascii="Times New Roman" w:eastAsia="Times New Roman" w:hAnsi="Times New Roman"/>
          <w:b/>
          <w:color w:val="000000"/>
          <w:sz w:val="24"/>
        </w:rPr>
        <w:t xml:space="preserve">Purpose in Cafeteria Model </w:t>
      </w:r>
      <w:r>
        <w:br/>
      </w:r>
      <w:r>
        <w:rPr>
          <w:rFonts w:ascii="Times New Roman" w:eastAsia="Times New Roman" w:hAnsi="Times New Roman"/>
          <w:color w:val="000000"/>
          <w:sz w:val="24"/>
        </w:rPr>
        <w:t>Reports the length of the waiting line and how many jobs has been processed.</w:t>
      </w:r>
    </w:p>
    <w:p w14:paraId="16C6B7C2" w14:textId="77777777" w:rsidR="001317FB" w:rsidRDefault="00000000">
      <w:pPr>
        <w:autoSpaceDE w:val="0"/>
        <w:autoSpaceDN w:val="0"/>
        <w:spacing w:before="290" w:after="0" w:line="240" w:lineRule="auto"/>
        <w:jc w:val="center"/>
      </w:pPr>
      <w:r>
        <w:rPr>
          <w:noProof/>
        </w:rPr>
        <w:drawing>
          <wp:inline distT="0" distB="0" distL="0" distR="0" wp14:anchorId="5AF6A91B" wp14:editId="43C24793">
            <wp:extent cx="5715000" cy="1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715000" cy="10159"/>
                    </a:xfrm>
                    <a:prstGeom prst="rect">
                      <a:avLst/>
                    </a:prstGeom>
                  </pic:spPr>
                </pic:pic>
              </a:graphicData>
            </a:graphic>
          </wp:inline>
        </w:drawing>
      </w:r>
    </w:p>
    <w:p w14:paraId="608442C0" w14:textId="77777777" w:rsidR="001317FB" w:rsidRDefault="00000000">
      <w:pPr>
        <w:tabs>
          <w:tab w:val="left" w:pos="2164"/>
        </w:tabs>
        <w:autoSpaceDE w:val="0"/>
        <w:autoSpaceDN w:val="0"/>
        <w:spacing w:before="300" w:after="0" w:line="245" w:lineRule="auto"/>
        <w:ind w:left="1804" w:right="2592"/>
      </w:pPr>
      <w:r>
        <w:rPr>
          <w:rFonts w:ascii="MS PMincho" w:eastAsia="MS PMincho" w:hAnsi="MS PMincho"/>
          <w:color w:val="000000"/>
          <w:sz w:val="24"/>
        </w:rPr>
        <w:t>✔</w:t>
      </w:r>
      <w:r>
        <w:rPr>
          <w:rFonts w:ascii="Times New Roman" w:eastAsia="Times New Roman" w:hAnsi="Times New Roman"/>
          <w:color w:val="000000"/>
          <w:sz w:val="24"/>
        </w:rPr>
        <w:t xml:space="preserve">Starting at the right of the Executive block, place the blocks on the model </w:t>
      </w:r>
      <w:r>
        <w:tab/>
      </w:r>
      <w:r>
        <w:rPr>
          <w:rFonts w:ascii="Times New Roman" w:eastAsia="Times New Roman" w:hAnsi="Times New Roman"/>
          <w:color w:val="000000"/>
          <w:sz w:val="24"/>
        </w:rPr>
        <w:t xml:space="preserve">worksheet in a line from left to right, based on their order in the </w:t>
      </w:r>
      <w:proofErr w:type="spellStart"/>
      <w:proofErr w:type="gramStart"/>
      <w:r>
        <w:rPr>
          <w:rFonts w:ascii="Times New Roman" w:eastAsia="Times New Roman" w:hAnsi="Times New Roman"/>
          <w:color w:val="000000"/>
          <w:sz w:val="24"/>
        </w:rPr>
        <w:t>table.</w:t>
      </w:r>
      <w:r>
        <w:rPr>
          <w:rFonts w:ascii="MS PMincho" w:eastAsia="MS PMincho" w:hAnsi="MS PMincho"/>
          <w:color w:val="000000"/>
          <w:sz w:val="24"/>
        </w:rPr>
        <w:t>✔</w:t>
      </w:r>
      <w:proofErr w:type="gramEnd"/>
      <w:r>
        <w:rPr>
          <w:rFonts w:ascii="Times New Roman" w:eastAsia="Times New Roman" w:hAnsi="Times New Roman"/>
          <w:color w:val="000000"/>
          <w:sz w:val="24"/>
        </w:rPr>
        <w:t>Label</w:t>
      </w:r>
      <w:proofErr w:type="spellEnd"/>
      <w:r>
        <w:rPr>
          <w:rFonts w:ascii="Times New Roman" w:eastAsia="Times New Roman" w:hAnsi="Times New Roman"/>
          <w:color w:val="000000"/>
          <w:sz w:val="24"/>
        </w:rPr>
        <w:t xml:space="preserve"> the blocks as the system entities.</w:t>
      </w:r>
    </w:p>
    <w:p w14:paraId="4D019F35" w14:textId="77777777" w:rsidR="001317FB" w:rsidRDefault="00000000">
      <w:pPr>
        <w:autoSpaceDE w:val="0"/>
        <w:autoSpaceDN w:val="0"/>
        <w:spacing w:before="288" w:after="0" w:line="430" w:lineRule="auto"/>
        <w:ind w:left="1444" w:right="5184"/>
      </w:pPr>
      <w:r>
        <w:rPr>
          <w:rFonts w:ascii="Times New Roman" w:eastAsia="Times New Roman" w:hAnsi="Times New Roman"/>
          <w:color w:val="000000"/>
          <w:sz w:val="24"/>
          <w:u w:val="single"/>
        </w:rPr>
        <w:t xml:space="preserve">Enter the dialog parameters and settings for each block </w:t>
      </w:r>
      <w:r>
        <w:br/>
      </w:r>
      <w:r>
        <w:rPr>
          <w:rFonts w:ascii="Times New Roman" w:eastAsia="Times New Roman" w:hAnsi="Times New Roman"/>
          <w:color w:val="000000"/>
          <w:sz w:val="24"/>
          <w:u w:val="single"/>
        </w:rPr>
        <w:t xml:space="preserve">Make the connections </w:t>
      </w:r>
      <w:r>
        <w:br/>
      </w:r>
      <w:r>
        <w:rPr>
          <w:rFonts w:ascii="Times New Roman" w:eastAsia="Times New Roman" w:hAnsi="Times New Roman"/>
          <w:color w:val="000000"/>
          <w:sz w:val="24"/>
          <w:u w:val="single"/>
        </w:rPr>
        <w:t xml:space="preserve">Run the simulation </w:t>
      </w:r>
      <w:r>
        <w:br/>
      </w:r>
      <w:r>
        <w:rPr>
          <w:rFonts w:ascii="Times New Roman" w:eastAsia="Times New Roman" w:hAnsi="Times New Roman"/>
          <w:color w:val="000000"/>
          <w:sz w:val="24"/>
          <w:u w:val="single"/>
        </w:rPr>
        <w:t xml:space="preserve">Verify the results </w:t>
      </w:r>
      <w:r>
        <w:br/>
      </w:r>
      <w:r>
        <w:rPr>
          <w:rFonts w:ascii="Times New Roman" w:eastAsia="Times New Roman" w:hAnsi="Times New Roman"/>
          <w:color w:val="000000"/>
          <w:sz w:val="24"/>
          <w:u w:val="single"/>
        </w:rPr>
        <w:t>Animate the model</w:t>
      </w:r>
    </w:p>
    <w:p w14:paraId="52459DD4" w14:textId="77777777" w:rsidR="001317FB" w:rsidRDefault="00000000">
      <w:pPr>
        <w:autoSpaceDE w:val="0"/>
        <w:autoSpaceDN w:val="0"/>
        <w:spacing w:before="530" w:after="0" w:line="240" w:lineRule="auto"/>
        <w:jc w:val="center"/>
      </w:pPr>
      <w:r>
        <w:rPr>
          <w:noProof/>
        </w:rPr>
        <w:drawing>
          <wp:inline distT="0" distB="0" distL="0" distR="0" wp14:anchorId="0F40B948" wp14:editId="4110C1B1">
            <wp:extent cx="5715000" cy="88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715000" cy="8889"/>
                    </a:xfrm>
                    <a:prstGeom prst="rect">
                      <a:avLst/>
                    </a:prstGeom>
                  </pic:spPr>
                </pic:pic>
              </a:graphicData>
            </a:graphic>
          </wp:inline>
        </w:drawing>
      </w:r>
    </w:p>
    <w:p w14:paraId="53C4A53B" w14:textId="77777777" w:rsidR="001317FB" w:rsidRDefault="00000000">
      <w:pPr>
        <w:autoSpaceDE w:val="0"/>
        <w:autoSpaceDN w:val="0"/>
        <w:spacing w:before="298" w:after="0" w:line="230" w:lineRule="auto"/>
        <w:ind w:left="1444"/>
      </w:pPr>
      <w:r>
        <w:rPr>
          <w:rFonts w:ascii="Times New Roman" w:eastAsia="Times New Roman" w:hAnsi="Times New Roman"/>
          <w:b/>
          <w:color w:val="000000"/>
          <w:sz w:val="24"/>
        </w:rPr>
        <w:t>Results: (Program printout with output)</w:t>
      </w:r>
    </w:p>
    <w:p w14:paraId="3A03B2C2" w14:textId="77777777" w:rsidR="001317FB" w:rsidRDefault="00000000">
      <w:pPr>
        <w:autoSpaceDE w:val="0"/>
        <w:autoSpaceDN w:val="0"/>
        <w:spacing w:before="26" w:after="0" w:line="240" w:lineRule="auto"/>
        <w:ind w:left="1476"/>
      </w:pPr>
      <w:r>
        <w:rPr>
          <w:noProof/>
        </w:rPr>
        <w:drawing>
          <wp:inline distT="0" distB="0" distL="0" distR="0" wp14:anchorId="3AE38888" wp14:editId="45F98C18">
            <wp:extent cx="5876290" cy="3382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876290" cy="3382010"/>
                    </a:xfrm>
                    <a:prstGeom prst="rect">
                      <a:avLst/>
                    </a:prstGeom>
                  </pic:spPr>
                </pic:pic>
              </a:graphicData>
            </a:graphic>
          </wp:inline>
        </w:drawing>
      </w:r>
    </w:p>
    <w:p w14:paraId="3AED8CA7" w14:textId="77777777" w:rsidR="001317FB" w:rsidRDefault="00000000">
      <w:pPr>
        <w:autoSpaceDE w:val="0"/>
        <w:autoSpaceDN w:val="0"/>
        <w:spacing w:before="58" w:after="0" w:line="230" w:lineRule="auto"/>
        <w:ind w:left="1444"/>
      </w:pPr>
      <w:r>
        <w:rPr>
          <w:rFonts w:ascii="Times New Roman" w:eastAsia="Times New Roman" w:hAnsi="Times New Roman"/>
          <w:b/>
          <w:color w:val="000000"/>
          <w:sz w:val="24"/>
        </w:rPr>
        <w:t>Program:</w:t>
      </w:r>
      <w:r>
        <w:rPr>
          <w:rFonts w:ascii="Times New Roman" w:eastAsia="Times New Roman" w:hAnsi="Times New Roman"/>
          <w:i/>
          <w:color w:val="000000"/>
          <w:sz w:val="24"/>
        </w:rPr>
        <w:t xml:space="preserve"> (Printed model developed in Extend Sim)</w:t>
      </w:r>
    </w:p>
    <w:p w14:paraId="4639A3C8" w14:textId="77777777" w:rsidR="001317FB" w:rsidRDefault="001317FB">
      <w:pPr>
        <w:sectPr w:rsidR="001317FB" w:rsidSect="00DD6C31">
          <w:pgSz w:w="11920" w:h="16840"/>
          <w:pgMar w:top="0" w:right="0" w:bottom="0" w:left="0" w:header="720" w:footer="720" w:gutter="0"/>
          <w:cols w:space="720"/>
          <w:docGrid w:linePitch="360"/>
        </w:sectPr>
      </w:pPr>
    </w:p>
    <w:p w14:paraId="2C4D0394"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11804186" wp14:editId="005E6C21">
            <wp:extent cx="264795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218F0907" w14:textId="77777777" w:rsidR="001317FB" w:rsidRDefault="00000000">
      <w:pPr>
        <w:autoSpaceDE w:val="0"/>
        <w:autoSpaceDN w:val="0"/>
        <w:spacing w:before="108" w:after="0" w:line="240" w:lineRule="auto"/>
        <w:ind w:left="1476"/>
      </w:pPr>
      <w:r>
        <w:rPr>
          <w:noProof/>
        </w:rPr>
        <w:drawing>
          <wp:inline distT="0" distB="0" distL="0" distR="0" wp14:anchorId="4166D52D" wp14:editId="210CF91E">
            <wp:extent cx="587629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876290" cy="3429000"/>
                    </a:xfrm>
                    <a:prstGeom prst="rect">
                      <a:avLst/>
                    </a:prstGeom>
                  </pic:spPr>
                </pic:pic>
              </a:graphicData>
            </a:graphic>
          </wp:inline>
        </w:drawing>
      </w:r>
    </w:p>
    <w:p w14:paraId="075A173B" w14:textId="77777777" w:rsidR="001317FB" w:rsidRDefault="00000000">
      <w:pPr>
        <w:autoSpaceDE w:val="0"/>
        <w:autoSpaceDN w:val="0"/>
        <w:spacing w:before="58" w:after="0" w:line="230" w:lineRule="auto"/>
        <w:ind w:left="1444"/>
      </w:pPr>
      <w:r>
        <w:rPr>
          <w:rFonts w:ascii="Times New Roman" w:eastAsia="Times New Roman" w:hAnsi="Times New Roman"/>
          <w:b/>
          <w:color w:val="000000"/>
          <w:sz w:val="24"/>
        </w:rPr>
        <w:t>Output</w:t>
      </w:r>
      <w:r>
        <w:rPr>
          <w:rFonts w:ascii="Times New Roman" w:eastAsia="Times New Roman" w:hAnsi="Times New Roman"/>
          <w:color w:val="000000"/>
          <w:sz w:val="24"/>
        </w:rPr>
        <w:t>:</w:t>
      </w:r>
      <w:r>
        <w:rPr>
          <w:rFonts w:ascii="Times New Roman" w:eastAsia="Times New Roman" w:hAnsi="Times New Roman"/>
          <w:i/>
          <w:color w:val="000000"/>
          <w:sz w:val="24"/>
        </w:rPr>
        <w:t xml:space="preserve"> (Printed results i.e. the plotter data)</w:t>
      </w:r>
    </w:p>
    <w:p w14:paraId="2639E310" w14:textId="77777777" w:rsidR="001317FB" w:rsidRDefault="00000000">
      <w:pPr>
        <w:autoSpaceDE w:val="0"/>
        <w:autoSpaceDN w:val="0"/>
        <w:spacing w:before="28" w:after="0" w:line="240" w:lineRule="auto"/>
        <w:jc w:val="center"/>
      </w:pPr>
      <w:r>
        <w:rPr>
          <w:noProof/>
        </w:rPr>
        <w:drawing>
          <wp:inline distT="0" distB="0" distL="0" distR="0" wp14:anchorId="09BDA6A1" wp14:editId="4BAE20D7">
            <wp:extent cx="5876290" cy="459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876290" cy="4591050"/>
                    </a:xfrm>
                    <a:prstGeom prst="rect">
                      <a:avLst/>
                    </a:prstGeom>
                  </pic:spPr>
                </pic:pic>
              </a:graphicData>
            </a:graphic>
          </wp:inline>
        </w:drawing>
      </w:r>
    </w:p>
    <w:p w14:paraId="15C8B23C" w14:textId="77777777" w:rsidR="001317FB" w:rsidRDefault="00000000">
      <w:pPr>
        <w:autoSpaceDE w:val="0"/>
        <w:autoSpaceDN w:val="0"/>
        <w:spacing w:before="620" w:after="0" w:line="240" w:lineRule="auto"/>
        <w:ind w:left="1444"/>
      </w:pPr>
      <w:r>
        <w:rPr>
          <w:noProof/>
        </w:rPr>
        <w:drawing>
          <wp:inline distT="0" distB="0" distL="0" distR="0" wp14:anchorId="722EB457" wp14:editId="04C95E74">
            <wp:extent cx="5562600" cy="8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562600" cy="8890"/>
                    </a:xfrm>
                    <a:prstGeom prst="rect">
                      <a:avLst/>
                    </a:prstGeom>
                  </pic:spPr>
                </pic:pic>
              </a:graphicData>
            </a:graphic>
          </wp:inline>
        </w:drawing>
      </w:r>
    </w:p>
    <w:p w14:paraId="4F6A5DF8" w14:textId="77777777" w:rsidR="001317FB" w:rsidRDefault="00000000">
      <w:pPr>
        <w:autoSpaceDE w:val="0"/>
        <w:autoSpaceDN w:val="0"/>
        <w:spacing w:before="26" w:after="0" w:line="230" w:lineRule="auto"/>
        <w:ind w:left="1444"/>
      </w:pPr>
      <w:r>
        <w:rPr>
          <w:rFonts w:ascii="Times New Roman" w:eastAsia="Times New Roman" w:hAnsi="Times New Roman"/>
          <w:b/>
          <w:color w:val="000000"/>
          <w:sz w:val="24"/>
        </w:rPr>
        <w:t>Questions:</w:t>
      </w:r>
    </w:p>
    <w:p w14:paraId="3EA3D972" w14:textId="77777777" w:rsidR="001317FB" w:rsidRDefault="00000000">
      <w:pPr>
        <w:autoSpaceDE w:val="0"/>
        <w:autoSpaceDN w:val="0"/>
        <w:spacing w:before="282" w:after="0" w:line="230" w:lineRule="auto"/>
        <w:ind w:left="1444"/>
      </w:pPr>
      <w:r>
        <w:rPr>
          <w:rFonts w:ascii="Times New Roman" w:eastAsia="Times New Roman" w:hAnsi="Times New Roman"/>
          <w:color w:val="000000"/>
          <w:sz w:val="24"/>
        </w:rPr>
        <w:t>1. List some features when selecting simulation software.</w:t>
      </w:r>
    </w:p>
    <w:p w14:paraId="2ED9C8E6" w14:textId="77777777" w:rsidR="001317FB" w:rsidRDefault="001317FB">
      <w:pPr>
        <w:sectPr w:rsidR="001317FB" w:rsidSect="00DD6C31">
          <w:pgSz w:w="11920" w:h="16840"/>
          <w:pgMar w:top="0" w:right="0" w:bottom="0" w:left="0" w:header="720" w:footer="720" w:gutter="0"/>
          <w:cols w:space="720"/>
          <w:docGrid w:linePitch="360"/>
        </w:sectPr>
      </w:pPr>
    </w:p>
    <w:p w14:paraId="73FCFB44"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3C392A89" wp14:editId="78218B8E">
            <wp:extent cx="264795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4B404621" w14:textId="77777777" w:rsidR="001317FB" w:rsidRDefault="00000000">
      <w:pPr>
        <w:autoSpaceDE w:val="0"/>
        <w:autoSpaceDN w:val="0"/>
        <w:spacing w:before="90" w:after="0" w:line="245" w:lineRule="auto"/>
        <w:ind w:left="1444" w:right="1296"/>
      </w:pPr>
      <w:r>
        <w:rPr>
          <w:rFonts w:ascii="Times New Roman" w:eastAsia="Times New Roman" w:hAnsi="Times New Roman"/>
          <w:color w:val="000000"/>
          <w:sz w:val="24"/>
        </w:rPr>
        <w:t xml:space="preserve">Ans: When selecting simulation software, consider the following features to ensure the software meets your needs effectively: </w:t>
      </w:r>
      <w:r>
        <w:br/>
      </w:r>
      <w:r>
        <w:rPr>
          <w:rFonts w:ascii="Times New Roman" w:eastAsia="Times New Roman" w:hAnsi="Times New Roman"/>
          <w:color w:val="000000"/>
          <w:sz w:val="24"/>
        </w:rPr>
        <w:t>Modeling Capabilities: Look for software that supports the types of models you need to create, whether it's discrete event simulation, system dynamics, agent-based modeling, etc.</w:t>
      </w:r>
    </w:p>
    <w:p w14:paraId="7BCF4583" w14:textId="77777777" w:rsidR="001317FB" w:rsidRDefault="00000000">
      <w:pPr>
        <w:autoSpaceDE w:val="0"/>
        <w:autoSpaceDN w:val="0"/>
        <w:spacing w:before="10" w:after="0" w:line="245" w:lineRule="auto"/>
        <w:ind w:left="1444" w:right="1584"/>
      </w:pPr>
      <w:r>
        <w:rPr>
          <w:rFonts w:ascii="Times New Roman" w:eastAsia="Times New Roman" w:hAnsi="Times New Roman"/>
          <w:color w:val="000000"/>
          <w:sz w:val="24"/>
        </w:rPr>
        <w:t>User Interface: A user-friendly interface with intuitive tools and menus can greatly enhance productivity and ease of learning.</w:t>
      </w:r>
    </w:p>
    <w:p w14:paraId="59AAB783" w14:textId="77777777" w:rsidR="001317FB" w:rsidRDefault="00000000">
      <w:pPr>
        <w:autoSpaceDE w:val="0"/>
        <w:autoSpaceDN w:val="0"/>
        <w:spacing w:before="10" w:after="0" w:line="245" w:lineRule="auto"/>
        <w:ind w:left="1444" w:right="1728"/>
      </w:pPr>
      <w:r>
        <w:rPr>
          <w:rFonts w:ascii="Times New Roman" w:eastAsia="Times New Roman" w:hAnsi="Times New Roman"/>
          <w:color w:val="000000"/>
          <w:sz w:val="24"/>
        </w:rPr>
        <w:t>Simulation Output and Analysis: The software should offer comprehensive tools for visualizing simulation results (charts, graphs, animations) and performing detailed analysis (statistical analysis, optimization).</w:t>
      </w:r>
    </w:p>
    <w:p w14:paraId="054EFF6D" w14:textId="77777777" w:rsidR="001317FB" w:rsidRDefault="00000000">
      <w:pPr>
        <w:autoSpaceDE w:val="0"/>
        <w:autoSpaceDN w:val="0"/>
        <w:spacing w:before="10" w:after="0" w:line="245" w:lineRule="auto"/>
        <w:ind w:left="1444" w:right="1584"/>
      </w:pPr>
      <w:r>
        <w:rPr>
          <w:rFonts w:ascii="Times New Roman" w:eastAsia="Times New Roman" w:hAnsi="Times New Roman"/>
          <w:color w:val="000000"/>
          <w:sz w:val="24"/>
        </w:rPr>
        <w:t>Customization and Flexibility: Ensure the software allows for customization of models and parameters to fit specific scenarios and needs.</w:t>
      </w:r>
    </w:p>
    <w:p w14:paraId="42A99C1D" w14:textId="77777777" w:rsidR="001317FB" w:rsidRDefault="00000000">
      <w:pPr>
        <w:autoSpaceDE w:val="0"/>
        <w:autoSpaceDN w:val="0"/>
        <w:spacing w:before="10" w:after="0" w:line="245" w:lineRule="auto"/>
        <w:ind w:left="1444" w:right="1584"/>
      </w:pPr>
      <w:r>
        <w:rPr>
          <w:rFonts w:ascii="Times New Roman" w:eastAsia="Times New Roman" w:hAnsi="Times New Roman"/>
          <w:color w:val="000000"/>
          <w:sz w:val="24"/>
        </w:rPr>
        <w:t xml:space="preserve">Validation and Verification: Look for software that supports rigorous validation and verification of models to ensure their accuracy and reliability </w:t>
      </w:r>
      <w:r>
        <w:br/>
      </w:r>
      <w:r>
        <w:rPr>
          <w:rFonts w:ascii="Times New Roman" w:eastAsia="Times New Roman" w:hAnsi="Times New Roman"/>
          <w:color w:val="000000"/>
          <w:sz w:val="24"/>
        </w:rPr>
        <w:t>Scalability: Depending on your needs, consider whether the software can handle large-scale simulations efficiently.</w:t>
      </w:r>
    </w:p>
    <w:p w14:paraId="7FD6E21E" w14:textId="77777777" w:rsidR="001317FB" w:rsidRDefault="00000000">
      <w:pPr>
        <w:autoSpaceDE w:val="0"/>
        <w:autoSpaceDN w:val="0"/>
        <w:spacing w:before="10" w:after="0" w:line="245" w:lineRule="auto"/>
        <w:ind w:left="1444" w:right="1440"/>
      </w:pPr>
      <w:r>
        <w:rPr>
          <w:rFonts w:ascii="Times New Roman" w:eastAsia="Times New Roman" w:hAnsi="Times New Roman"/>
          <w:color w:val="000000"/>
          <w:sz w:val="24"/>
        </w:rPr>
        <w:t>Integration: Check if the software can integrate with other tools and systems (e.g., databases, programming languages) to facilitate data input and output.</w:t>
      </w:r>
    </w:p>
    <w:p w14:paraId="71AD9414" w14:textId="77777777" w:rsidR="001317FB" w:rsidRDefault="00000000">
      <w:pPr>
        <w:autoSpaceDE w:val="0"/>
        <w:autoSpaceDN w:val="0"/>
        <w:spacing w:before="10" w:after="0" w:line="245" w:lineRule="auto"/>
        <w:ind w:left="1444" w:right="2016"/>
      </w:pPr>
      <w:r>
        <w:rPr>
          <w:rFonts w:ascii="Times New Roman" w:eastAsia="Times New Roman" w:hAnsi="Times New Roman"/>
          <w:color w:val="000000"/>
          <w:sz w:val="24"/>
        </w:rPr>
        <w:t>Documentation and Support: Good documentation and responsive technical support are essential for troubleshooting and mastering the software.</w:t>
      </w:r>
    </w:p>
    <w:p w14:paraId="2B16B4C9" w14:textId="77777777" w:rsidR="001317FB" w:rsidRDefault="00000000">
      <w:pPr>
        <w:autoSpaceDE w:val="0"/>
        <w:autoSpaceDN w:val="0"/>
        <w:spacing w:before="10" w:after="0" w:line="245" w:lineRule="auto"/>
        <w:ind w:left="1444" w:right="1728"/>
      </w:pPr>
      <w:r>
        <w:rPr>
          <w:rFonts w:ascii="Times New Roman" w:eastAsia="Times New Roman" w:hAnsi="Times New Roman"/>
          <w:color w:val="000000"/>
          <w:sz w:val="24"/>
        </w:rPr>
        <w:t>Cost and Licensing: Consider the cost structure (one-time purchase, subscription) and licensing terms (e.g., number of users, restrictions on use) to ensure it fits your budget and organizational requirements.</w:t>
      </w:r>
    </w:p>
    <w:p w14:paraId="21223DB1" w14:textId="77777777" w:rsidR="001317FB" w:rsidRDefault="00000000">
      <w:pPr>
        <w:autoSpaceDE w:val="0"/>
        <w:autoSpaceDN w:val="0"/>
        <w:spacing w:before="10" w:after="0" w:line="245" w:lineRule="auto"/>
        <w:ind w:left="1444" w:right="1872"/>
      </w:pPr>
      <w:r>
        <w:rPr>
          <w:rFonts w:ascii="Times New Roman" w:eastAsia="Times New Roman" w:hAnsi="Times New Roman"/>
          <w:color w:val="000000"/>
          <w:sz w:val="24"/>
        </w:rPr>
        <w:t>Simulation Libraries and Templates: Pre-built libraries and templates can expedite model development and provide standardized components.</w:t>
      </w:r>
    </w:p>
    <w:p w14:paraId="39A56B65" w14:textId="77777777" w:rsidR="001317FB" w:rsidRDefault="00000000">
      <w:pPr>
        <w:autoSpaceDE w:val="0"/>
        <w:autoSpaceDN w:val="0"/>
        <w:spacing w:before="10" w:after="0" w:line="245" w:lineRule="auto"/>
        <w:ind w:left="1444" w:right="1728"/>
      </w:pPr>
      <w:r>
        <w:rPr>
          <w:rFonts w:ascii="Times New Roman" w:eastAsia="Times New Roman" w:hAnsi="Times New Roman"/>
          <w:color w:val="000000"/>
          <w:sz w:val="24"/>
        </w:rPr>
        <w:t>Real-time Simulation: If needed, assess whether the software supports real-time simulation capabilities.</w:t>
      </w:r>
    </w:p>
    <w:p w14:paraId="1A15CF18" w14:textId="77777777" w:rsidR="001317FB" w:rsidRDefault="00000000">
      <w:pPr>
        <w:autoSpaceDE w:val="0"/>
        <w:autoSpaceDN w:val="0"/>
        <w:spacing w:before="10" w:after="0" w:line="245" w:lineRule="auto"/>
        <w:ind w:left="1444" w:right="1872"/>
      </w:pPr>
      <w:r>
        <w:rPr>
          <w:rFonts w:ascii="Times New Roman" w:eastAsia="Times New Roman" w:hAnsi="Times New Roman"/>
          <w:color w:val="000000"/>
          <w:sz w:val="24"/>
        </w:rPr>
        <w:t>Collaboration: Features for team collaboration and sharing of models can be important if multiple users are working on simulations.</w:t>
      </w:r>
    </w:p>
    <w:p w14:paraId="51B6978C" w14:textId="77777777" w:rsidR="001317FB" w:rsidRDefault="00000000">
      <w:pPr>
        <w:autoSpaceDE w:val="0"/>
        <w:autoSpaceDN w:val="0"/>
        <w:spacing w:before="10" w:after="0" w:line="245" w:lineRule="auto"/>
        <w:ind w:left="1444" w:right="2016"/>
      </w:pPr>
      <w:r>
        <w:rPr>
          <w:rFonts w:ascii="Times New Roman" w:eastAsia="Times New Roman" w:hAnsi="Times New Roman"/>
          <w:color w:val="000000"/>
          <w:sz w:val="24"/>
        </w:rPr>
        <w:t>Security: Especially in sensitive applications, ensure the software has adequate security measures to protect intellectual property and data.</w:t>
      </w:r>
    </w:p>
    <w:p w14:paraId="64E0A8CE" w14:textId="77777777" w:rsidR="001317FB" w:rsidRDefault="00000000">
      <w:pPr>
        <w:autoSpaceDE w:val="0"/>
        <w:autoSpaceDN w:val="0"/>
        <w:spacing w:before="10" w:after="0" w:line="245" w:lineRule="auto"/>
        <w:ind w:left="1444" w:right="1728"/>
      </w:pPr>
      <w:r>
        <w:rPr>
          <w:rFonts w:ascii="Times New Roman" w:eastAsia="Times New Roman" w:hAnsi="Times New Roman"/>
          <w:color w:val="000000"/>
          <w:sz w:val="24"/>
        </w:rPr>
        <w:t>Updates and Maintenance: Regular updates and ongoing maintenance from the software provider are important for keeping pace with evolving simulation needs and technologies.</w:t>
      </w:r>
    </w:p>
    <w:p w14:paraId="19B8C39A" w14:textId="77777777" w:rsidR="001317FB" w:rsidRDefault="00000000">
      <w:pPr>
        <w:autoSpaceDE w:val="0"/>
        <w:autoSpaceDN w:val="0"/>
        <w:spacing w:before="10" w:after="0" w:line="245" w:lineRule="auto"/>
        <w:ind w:left="1444" w:right="1872"/>
      </w:pPr>
      <w:r>
        <w:rPr>
          <w:rFonts w:ascii="Times New Roman" w:eastAsia="Times New Roman" w:hAnsi="Times New Roman"/>
          <w:color w:val="000000"/>
          <w:sz w:val="24"/>
        </w:rPr>
        <w:t>Industry-Specific Features: Depending on your industry (e.g., manufacturing, healthcare, logistics), look for software that offers specialized features tailored to your sector's requirements.</w:t>
      </w:r>
    </w:p>
    <w:p w14:paraId="60349979" w14:textId="77777777" w:rsidR="001317FB" w:rsidRDefault="00000000">
      <w:pPr>
        <w:tabs>
          <w:tab w:val="left" w:pos="1444"/>
        </w:tabs>
        <w:autoSpaceDE w:val="0"/>
        <w:autoSpaceDN w:val="0"/>
        <w:spacing w:before="286" w:after="0" w:line="245" w:lineRule="auto"/>
        <w:ind w:left="1340" w:right="1584"/>
      </w:pPr>
      <w:r>
        <w:tab/>
      </w:r>
      <w:r>
        <w:rPr>
          <w:rFonts w:ascii="Times New Roman" w:eastAsia="Times New Roman" w:hAnsi="Times New Roman"/>
          <w:color w:val="000000"/>
          <w:sz w:val="24"/>
        </w:rPr>
        <w:t xml:space="preserve">2. Give the physical basis for selecting distribution </w:t>
      </w:r>
      <w:r>
        <w:br/>
      </w:r>
      <w:r>
        <w:tab/>
      </w:r>
      <w:r>
        <w:rPr>
          <w:rFonts w:ascii="Times New Roman" w:eastAsia="Times New Roman" w:hAnsi="Times New Roman"/>
          <w:color w:val="000000"/>
          <w:sz w:val="24"/>
        </w:rPr>
        <w:t>(</w:t>
      </w:r>
      <w:proofErr w:type="spellStart"/>
      <w:r>
        <w:rPr>
          <w:rFonts w:ascii="Times New Roman" w:eastAsia="Times New Roman" w:hAnsi="Times New Roman"/>
          <w:color w:val="000000"/>
          <w:sz w:val="24"/>
        </w:rPr>
        <w:t>i</w:t>
      </w:r>
      <w:proofErr w:type="spellEnd"/>
      <w:r>
        <w:rPr>
          <w:rFonts w:ascii="Times New Roman" w:eastAsia="Times New Roman" w:hAnsi="Times New Roman"/>
          <w:color w:val="000000"/>
          <w:sz w:val="24"/>
        </w:rPr>
        <w:t xml:space="preserve">) Poisson </w:t>
      </w:r>
      <w:r>
        <w:br/>
      </w:r>
      <w:r>
        <w:tab/>
      </w:r>
      <w:r>
        <w:rPr>
          <w:rFonts w:ascii="Times New Roman" w:eastAsia="Times New Roman" w:hAnsi="Times New Roman"/>
          <w:color w:val="000000"/>
          <w:sz w:val="24"/>
        </w:rPr>
        <w:t xml:space="preserve">(ii) Exponential </w:t>
      </w:r>
      <w:r>
        <w:br/>
      </w:r>
      <w:r>
        <w:tab/>
      </w:r>
      <w:r>
        <w:rPr>
          <w:rFonts w:ascii="Times New Roman" w:eastAsia="Times New Roman" w:hAnsi="Times New Roman"/>
          <w:color w:val="000000"/>
          <w:sz w:val="24"/>
        </w:rPr>
        <w:t xml:space="preserve">(iii) Normal </w:t>
      </w:r>
      <w:r>
        <w:br/>
      </w:r>
      <w:r>
        <w:rPr>
          <w:rFonts w:ascii="Times New Roman" w:eastAsia="Times New Roman" w:hAnsi="Times New Roman"/>
          <w:color w:val="000000"/>
          <w:sz w:val="24"/>
        </w:rPr>
        <w:t xml:space="preserve">Ans: </w:t>
      </w:r>
      <w:r>
        <w:br/>
      </w:r>
      <w:r>
        <w:rPr>
          <w:rFonts w:ascii="Times New Roman" w:eastAsia="Times New Roman" w:hAnsi="Times New Roman"/>
          <w:color w:val="000000"/>
          <w:sz w:val="24"/>
        </w:rPr>
        <w:t>(</w:t>
      </w:r>
      <w:proofErr w:type="spellStart"/>
      <w:r>
        <w:rPr>
          <w:rFonts w:ascii="Times New Roman" w:eastAsia="Times New Roman" w:hAnsi="Times New Roman"/>
          <w:color w:val="000000"/>
          <w:sz w:val="24"/>
        </w:rPr>
        <w:t>i</w:t>
      </w:r>
      <w:proofErr w:type="spellEnd"/>
      <w:r>
        <w:rPr>
          <w:rFonts w:ascii="Times New Roman" w:eastAsia="Times New Roman" w:hAnsi="Times New Roman"/>
          <w:color w:val="000000"/>
          <w:sz w:val="24"/>
        </w:rPr>
        <w:t>) Poisson Distribution: The Poisson distribution is selected based on the physical basis of modeling events that occur randomly and independently over time or space intervals. It is commonly used to describe the number of occurrences of rare events within a fixed interval, where events happen at a constant average rate but independently of the time since the last event. Examples include the number of arrivals at a service center within a given time period, the number of phone calls received by a call center in an hour, or the number of defects in a manufacturing process.</w:t>
      </w:r>
    </w:p>
    <w:p w14:paraId="5CF0AF71" w14:textId="77777777" w:rsidR="001317FB" w:rsidRDefault="00000000">
      <w:pPr>
        <w:autoSpaceDE w:val="0"/>
        <w:autoSpaceDN w:val="0"/>
        <w:spacing w:before="288" w:after="0" w:line="245" w:lineRule="auto"/>
        <w:ind w:left="1340" w:right="1296"/>
      </w:pPr>
      <w:r>
        <w:rPr>
          <w:rFonts w:ascii="Times New Roman" w:eastAsia="Times New Roman" w:hAnsi="Times New Roman"/>
          <w:color w:val="000000"/>
          <w:sz w:val="24"/>
        </w:rPr>
        <w:t>(ii) Exponential Distribution: The selection of the exponential distribution is grounded in modeling the time between events in a Poisson process. It represents the probability distribution of the time taken between consecutive events occurring at a constant average rate. This distribution is widely used to model phenomena such as the lifespan of certain components, the</w:t>
      </w:r>
    </w:p>
    <w:p w14:paraId="18875EE4" w14:textId="77777777" w:rsidR="001317FB" w:rsidRDefault="001317FB">
      <w:pPr>
        <w:sectPr w:rsidR="001317FB" w:rsidSect="00DD6C31">
          <w:pgSz w:w="11920" w:h="16840"/>
          <w:pgMar w:top="0" w:right="0" w:bottom="0" w:left="0" w:header="720" w:footer="720" w:gutter="0"/>
          <w:cols w:space="720"/>
          <w:docGrid w:linePitch="360"/>
        </w:sectPr>
      </w:pPr>
    </w:p>
    <w:p w14:paraId="1C500654"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39F3B2DC" wp14:editId="55216787">
            <wp:extent cx="264795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450F9284" w14:textId="77777777" w:rsidR="001317FB" w:rsidRDefault="00000000">
      <w:pPr>
        <w:autoSpaceDE w:val="0"/>
        <w:autoSpaceDN w:val="0"/>
        <w:spacing w:before="90" w:after="0" w:line="245" w:lineRule="auto"/>
        <w:ind w:left="1340" w:right="1440"/>
      </w:pPr>
      <w:r>
        <w:rPr>
          <w:rFonts w:ascii="Times New Roman" w:eastAsia="Times New Roman" w:hAnsi="Times New Roman"/>
          <w:color w:val="000000"/>
          <w:sz w:val="24"/>
        </w:rPr>
        <w:t>time between arrivals of customers at a service point, or the duration until the next occurrence of a radioactive decay.</w:t>
      </w:r>
    </w:p>
    <w:p w14:paraId="0174AF2B" w14:textId="77777777" w:rsidR="001317FB" w:rsidRDefault="00000000">
      <w:pPr>
        <w:autoSpaceDE w:val="0"/>
        <w:autoSpaceDN w:val="0"/>
        <w:spacing w:before="286" w:after="0" w:line="245" w:lineRule="auto"/>
        <w:ind w:left="1340" w:right="1296"/>
      </w:pPr>
      <w:r>
        <w:rPr>
          <w:rFonts w:ascii="Times New Roman" w:eastAsia="Times New Roman" w:hAnsi="Times New Roman"/>
          <w:color w:val="000000"/>
          <w:sz w:val="24"/>
        </w:rPr>
        <w:t>(iii) Normal Distribution: The normal distribution is chosen based on the physical basis of modeling continuous random variables that are symmetrically distributed around a mean value.</w:t>
      </w:r>
    </w:p>
    <w:p w14:paraId="7470B698" w14:textId="77777777" w:rsidR="001317FB" w:rsidRDefault="00000000">
      <w:pPr>
        <w:autoSpaceDE w:val="0"/>
        <w:autoSpaceDN w:val="0"/>
        <w:spacing w:before="10" w:after="0" w:line="245" w:lineRule="auto"/>
        <w:ind w:left="1340" w:right="1584"/>
      </w:pPr>
      <w:r>
        <w:rPr>
          <w:rFonts w:ascii="Times New Roman" w:eastAsia="Times New Roman" w:hAnsi="Times New Roman"/>
          <w:color w:val="000000"/>
          <w:sz w:val="24"/>
        </w:rPr>
        <w:t>It is characterized by its bell-shaped curve and is applicable to a wide range of natural phenomena where data tend to cluster around a central value with fewer extreme values on either side. Physical measurements such as height, weight, temperature, and test scores often exhibit a normal distribution. The central limit theorem also supports the use of the normal distribution for modeling the sum or average of independent, identically distributed random variables from any distribution, making it a fundamental tool in statistical modeling and analysis.</w:t>
      </w:r>
    </w:p>
    <w:p w14:paraId="2319EB58" w14:textId="77777777" w:rsidR="001317FB" w:rsidRDefault="00000000">
      <w:pPr>
        <w:autoSpaceDE w:val="0"/>
        <w:autoSpaceDN w:val="0"/>
        <w:spacing w:before="286" w:after="0" w:line="230" w:lineRule="auto"/>
        <w:ind w:left="1444"/>
      </w:pPr>
      <w:r>
        <w:rPr>
          <w:rFonts w:ascii="Times New Roman" w:eastAsia="Times New Roman" w:hAnsi="Times New Roman"/>
          <w:color w:val="000000"/>
          <w:sz w:val="24"/>
        </w:rPr>
        <w:t xml:space="preserve">3. What is the purpose of Output </w:t>
      </w:r>
      <w:proofErr w:type="gramStart"/>
      <w:r>
        <w:rPr>
          <w:rFonts w:ascii="Times New Roman" w:eastAsia="Times New Roman" w:hAnsi="Times New Roman"/>
          <w:color w:val="000000"/>
          <w:sz w:val="24"/>
        </w:rPr>
        <w:t>analysis ?</w:t>
      </w:r>
      <w:proofErr w:type="gramEnd"/>
    </w:p>
    <w:p w14:paraId="3466533B" w14:textId="77777777" w:rsidR="001317FB" w:rsidRDefault="00000000">
      <w:pPr>
        <w:autoSpaceDE w:val="0"/>
        <w:autoSpaceDN w:val="0"/>
        <w:spacing w:before="286" w:after="0" w:line="245" w:lineRule="auto"/>
        <w:ind w:left="1340" w:right="1296"/>
      </w:pPr>
      <w:r>
        <w:rPr>
          <w:rFonts w:ascii="Times New Roman" w:eastAsia="Times New Roman" w:hAnsi="Times New Roman"/>
          <w:color w:val="000000"/>
          <w:sz w:val="24"/>
        </w:rPr>
        <w:t xml:space="preserve">The purpose of output analysis in simulation is to evaluate system performance, verify model accuracy, support decision-making, and facilitate optimization. Through the examination of simulation results such as throughput, resource usage, and waiting times, analysts can assess system behavior and identify areas for improvement. Output analysis helps in comparing scenarios, assessing risks, and guiding continuous improvement efforts by providing actionable insights based on simulation data. It plays a crucial role in communicating findings to </w:t>
      </w:r>
      <w:r>
        <w:br/>
      </w:r>
      <w:r>
        <w:rPr>
          <w:rFonts w:ascii="Times New Roman" w:eastAsia="Times New Roman" w:hAnsi="Times New Roman"/>
          <w:color w:val="000000"/>
          <w:sz w:val="24"/>
        </w:rPr>
        <w:t>stakeholders through clear reports and visualizations, ultimately contributing to informed decision-making and system enhancement across various industries.</w:t>
      </w:r>
    </w:p>
    <w:p w14:paraId="5493C41E" w14:textId="77777777" w:rsidR="001317FB" w:rsidRDefault="00000000">
      <w:pPr>
        <w:autoSpaceDE w:val="0"/>
        <w:autoSpaceDN w:val="0"/>
        <w:spacing w:before="942" w:after="0" w:line="230" w:lineRule="auto"/>
        <w:ind w:left="1444"/>
      </w:pPr>
      <w:r>
        <w:rPr>
          <w:rFonts w:ascii="Times New Roman" w:eastAsia="Times New Roman" w:hAnsi="Times New Roman"/>
          <w:b/>
          <w:color w:val="000000"/>
          <w:sz w:val="24"/>
        </w:rPr>
        <w:t>Outcomes:</w:t>
      </w:r>
    </w:p>
    <w:p w14:paraId="43D789E4" w14:textId="77777777" w:rsidR="001317FB" w:rsidRDefault="00000000">
      <w:pPr>
        <w:autoSpaceDE w:val="0"/>
        <w:autoSpaceDN w:val="0"/>
        <w:spacing w:before="238" w:after="0" w:line="233" w:lineRule="auto"/>
        <w:ind w:left="1340"/>
      </w:pPr>
      <w:r>
        <w:rPr>
          <w:rFonts w:ascii="Times New Roman" w:eastAsia="Times New Roman" w:hAnsi="Times New Roman"/>
          <w:b/>
          <w:color w:val="000000"/>
          <w:sz w:val="20"/>
        </w:rPr>
        <w:t>CO3 Analyze simulation results to reach an appropriate conclusion.</w:t>
      </w:r>
    </w:p>
    <w:p w14:paraId="3ED1C53F" w14:textId="77777777" w:rsidR="001317FB" w:rsidRDefault="00000000">
      <w:pPr>
        <w:autoSpaceDE w:val="0"/>
        <w:autoSpaceDN w:val="0"/>
        <w:spacing w:before="470" w:after="0" w:line="240" w:lineRule="auto"/>
        <w:jc w:val="center"/>
      </w:pPr>
      <w:r>
        <w:rPr>
          <w:noProof/>
        </w:rPr>
        <w:drawing>
          <wp:inline distT="0" distB="0" distL="0" distR="0" wp14:anchorId="7D8D9C6D" wp14:editId="3CB70180">
            <wp:extent cx="5715000" cy="8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15000" cy="8889"/>
                    </a:xfrm>
                    <a:prstGeom prst="rect">
                      <a:avLst/>
                    </a:prstGeom>
                  </pic:spPr>
                </pic:pic>
              </a:graphicData>
            </a:graphic>
          </wp:inline>
        </w:drawing>
      </w:r>
    </w:p>
    <w:p w14:paraId="1088DE6D" w14:textId="77777777" w:rsidR="001317FB" w:rsidRDefault="00000000">
      <w:pPr>
        <w:tabs>
          <w:tab w:val="left" w:pos="1444"/>
        </w:tabs>
        <w:autoSpaceDE w:val="0"/>
        <w:autoSpaceDN w:val="0"/>
        <w:spacing w:before="302" w:after="0" w:line="245" w:lineRule="auto"/>
        <w:ind w:left="1340" w:right="3744"/>
      </w:pPr>
      <w:r>
        <w:tab/>
      </w:r>
      <w:r>
        <w:rPr>
          <w:rFonts w:ascii="Times New Roman" w:eastAsia="Times New Roman" w:hAnsi="Times New Roman"/>
          <w:b/>
          <w:color w:val="000000"/>
          <w:sz w:val="24"/>
        </w:rPr>
        <w:t xml:space="preserve">Conclusion: (Conclusion to be based on outcomes) </w:t>
      </w:r>
      <w:r>
        <w:br/>
      </w:r>
      <w:r>
        <w:rPr>
          <w:rFonts w:ascii="Times New Roman" w:eastAsia="Times New Roman" w:hAnsi="Times New Roman"/>
          <w:b/>
          <w:color w:val="000000"/>
          <w:sz w:val="24"/>
        </w:rPr>
        <w:t>Understood and implemented the cafeteria problem in extend Sim</w:t>
      </w:r>
    </w:p>
    <w:p w14:paraId="6DC9BB95" w14:textId="77777777" w:rsidR="001317FB" w:rsidRDefault="00000000">
      <w:pPr>
        <w:autoSpaceDE w:val="0"/>
        <w:autoSpaceDN w:val="0"/>
        <w:spacing w:before="286" w:after="0" w:line="230" w:lineRule="auto"/>
        <w:ind w:left="1444"/>
      </w:pPr>
      <w:r>
        <w:rPr>
          <w:rFonts w:ascii="Times New Roman" w:eastAsia="Times New Roman" w:hAnsi="Times New Roman"/>
          <w:b/>
          <w:color w:val="000000"/>
          <w:sz w:val="24"/>
        </w:rPr>
        <w:t>Grade: AA / AB / BB / BC / CC / CD /DD</w:t>
      </w:r>
    </w:p>
    <w:p w14:paraId="6F2E47F9" w14:textId="77777777" w:rsidR="001317FB" w:rsidRDefault="00000000">
      <w:pPr>
        <w:autoSpaceDE w:val="0"/>
        <w:autoSpaceDN w:val="0"/>
        <w:spacing w:before="286" w:after="0" w:line="230" w:lineRule="auto"/>
        <w:ind w:left="1444"/>
      </w:pPr>
      <w:r>
        <w:rPr>
          <w:rFonts w:ascii="Times New Roman" w:eastAsia="Times New Roman" w:hAnsi="Times New Roman"/>
          <w:b/>
          <w:color w:val="000000"/>
          <w:sz w:val="24"/>
        </w:rPr>
        <w:t>Signature of faculty in-charge with date</w:t>
      </w:r>
    </w:p>
    <w:p w14:paraId="5D8C1D9B" w14:textId="77777777" w:rsidR="001317FB" w:rsidRDefault="00000000">
      <w:pPr>
        <w:autoSpaceDE w:val="0"/>
        <w:autoSpaceDN w:val="0"/>
        <w:spacing w:before="240" w:after="0" w:line="240" w:lineRule="auto"/>
        <w:jc w:val="center"/>
      </w:pPr>
      <w:r>
        <w:rPr>
          <w:noProof/>
        </w:rPr>
        <w:drawing>
          <wp:inline distT="0" distB="0" distL="0" distR="0" wp14:anchorId="53C167BC" wp14:editId="3DB58824">
            <wp:extent cx="5715000" cy="10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15000" cy="10160"/>
                    </a:xfrm>
                    <a:prstGeom prst="rect">
                      <a:avLst/>
                    </a:prstGeom>
                  </pic:spPr>
                </pic:pic>
              </a:graphicData>
            </a:graphic>
          </wp:inline>
        </w:drawing>
      </w:r>
    </w:p>
    <w:p w14:paraId="6358B0C7" w14:textId="77777777" w:rsidR="001317FB" w:rsidRDefault="00000000">
      <w:pPr>
        <w:autoSpaceDE w:val="0"/>
        <w:autoSpaceDN w:val="0"/>
        <w:spacing w:before="254" w:after="0" w:line="230" w:lineRule="auto"/>
        <w:ind w:left="1444"/>
      </w:pPr>
      <w:r>
        <w:rPr>
          <w:rFonts w:ascii="Times New Roman" w:eastAsia="Times New Roman" w:hAnsi="Times New Roman"/>
          <w:b/>
          <w:color w:val="000000"/>
          <w:sz w:val="24"/>
        </w:rPr>
        <w:t>References:</w:t>
      </w:r>
    </w:p>
    <w:p w14:paraId="5C82AA97" w14:textId="77777777" w:rsidR="001317FB" w:rsidRDefault="00000000">
      <w:pPr>
        <w:autoSpaceDE w:val="0"/>
        <w:autoSpaceDN w:val="0"/>
        <w:spacing w:before="286" w:after="0" w:line="245" w:lineRule="auto"/>
        <w:ind w:left="1444" w:right="7632"/>
      </w:pPr>
      <w:r>
        <w:rPr>
          <w:rFonts w:ascii="Times New Roman" w:eastAsia="Times New Roman" w:hAnsi="Times New Roman"/>
          <w:b/>
          <w:color w:val="000000"/>
          <w:sz w:val="24"/>
        </w:rPr>
        <w:t xml:space="preserve">Books/ Journals/ Websites: </w:t>
      </w:r>
      <w:r>
        <w:br/>
      </w:r>
      <w:r>
        <w:rPr>
          <w:rFonts w:ascii="Times New Roman" w:eastAsia="Times New Roman" w:hAnsi="Times New Roman"/>
          <w:b/>
          <w:color w:val="000000"/>
        </w:rPr>
        <w:t>Text Book:</w:t>
      </w:r>
    </w:p>
    <w:p w14:paraId="1BD75D11" w14:textId="77777777" w:rsidR="001317FB" w:rsidRDefault="00000000">
      <w:pPr>
        <w:autoSpaceDE w:val="0"/>
        <w:autoSpaceDN w:val="0"/>
        <w:spacing w:before="244" w:after="0" w:line="230" w:lineRule="auto"/>
        <w:ind w:left="1444"/>
      </w:pPr>
      <w:r>
        <w:rPr>
          <w:rFonts w:ascii="Times New Roman" w:eastAsia="Times New Roman" w:hAnsi="Times New Roman"/>
          <w:color w:val="000000"/>
        </w:rPr>
        <w:t>Banks J., Carson J. S., Nelson B. L., and Nicol D. M., “Discrete Event System Simulation”, 3rd</w:t>
      </w:r>
    </w:p>
    <w:p w14:paraId="301A1278" w14:textId="77777777" w:rsidR="001317FB" w:rsidRDefault="00000000">
      <w:pPr>
        <w:autoSpaceDE w:val="0"/>
        <w:autoSpaceDN w:val="0"/>
        <w:spacing w:before="46" w:after="0" w:line="230" w:lineRule="auto"/>
        <w:ind w:left="1444"/>
      </w:pPr>
      <w:r>
        <w:rPr>
          <w:rFonts w:ascii="Times New Roman" w:eastAsia="Times New Roman" w:hAnsi="Times New Roman"/>
          <w:color w:val="000000"/>
        </w:rPr>
        <w:t>edition, Pearson Education, 2001.</w:t>
      </w:r>
    </w:p>
    <w:p w14:paraId="73434F65" w14:textId="77777777" w:rsidR="001317FB" w:rsidRDefault="00000000">
      <w:pPr>
        <w:autoSpaceDE w:val="0"/>
        <w:autoSpaceDN w:val="0"/>
        <w:spacing w:before="252" w:after="0" w:line="230" w:lineRule="auto"/>
        <w:ind w:left="1444"/>
      </w:pPr>
      <w:r>
        <w:rPr>
          <w:rFonts w:ascii="Times New Roman" w:eastAsia="Times New Roman" w:hAnsi="Times New Roman"/>
          <w:b/>
          <w:color w:val="000000"/>
          <w:sz w:val="24"/>
        </w:rPr>
        <w:t>Additional Web Resources:</w:t>
      </w:r>
    </w:p>
    <w:p w14:paraId="7849D2AB" w14:textId="77777777" w:rsidR="001317FB" w:rsidRDefault="00000000">
      <w:pPr>
        <w:tabs>
          <w:tab w:val="left" w:pos="2164"/>
        </w:tabs>
        <w:autoSpaceDE w:val="0"/>
        <w:autoSpaceDN w:val="0"/>
        <w:spacing w:before="280" w:after="0" w:line="245" w:lineRule="auto"/>
        <w:ind w:left="1444" w:right="2304"/>
      </w:pPr>
      <w:r>
        <w:rPr>
          <w:rFonts w:ascii="Times New Roman" w:eastAsia="Times New Roman" w:hAnsi="Times New Roman"/>
          <w:color w:val="000000"/>
          <w:sz w:val="24"/>
        </w:rPr>
        <w:t>• Extend sim Users Guide</w:t>
      </w:r>
      <w:r>
        <w:br/>
      </w:r>
      <w:r>
        <w:rPr>
          <w:rFonts w:ascii="Times New Roman" w:eastAsia="Times New Roman" w:hAnsi="Times New Roman"/>
          <w:color w:val="000000"/>
          <w:sz w:val="24"/>
        </w:rPr>
        <w:t>•</w:t>
      </w:r>
      <w:r>
        <w:tab/>
      </w:r>
      <w:r>
        <w:rPr>
          <w:rFonts w:ascii="Times New Roman" w:eastAsia="Times New Roman" w:hAnsi="Times New Roman"/>
          <w:color w:val="000000"/>
          <w:sz w:val="24"/>
        </w:rPr>
        <w:t xml:space="preserve">Real Queuing </w:t>
      </w:r>
      <w:proofErr w:type="spellStart"/>
      <w:r>
        <w:rPr>
          <w:rFonts w:ascii="Times New Roman" w:eastAsia="Times New Roman" w:hAnsi="Times New Roman"/>
          <w:color w:val="000000"/>
          <w:sz w:val="24"/>
        </w:rPr>
        <w:t>Examples:</w:t>
      </w:r>
      <w:hyperlink r:id="rId16" w:history="1">
        <w:r>
          <w:rPr>
            <w:rFonts w:ascii="Times New Roman" w:eastAsia="Times New Roman" w:hAnsi="Times New Roman"/>
            <w:color w:val="0000FF"/>
            <w:sz w:val="24"/>
            <w:u w:val="single"/>
          </w:rPr>
          <w:t>http</w:t>
        </w:r>
        <w:proofErr w:type="spellEnd"/>
        <w:r>
          <w:rPr>
            <w:rFonts w:ascii="Times New Roman" w:eastAsia="Times New Roman" w:hAnsi="Times New Roman"/>
            <w:color w:val="0000FF"/>
            <w:sz w:val="24"/>
            <w:u w:val="single"/>
          </w:rPr>
          <w:t>://www2.uwindsor.ca/</w:t>
        </w:r>
      </w:hyperlink>
      <w:r>
        <w:rPr>
          <w:rFonts w:ascii="Times New Roman" w:eastAsia="Times New Roman" w:hAnsi="Times New Roman"/>
          <w:color w:val="000000"/>
          <w:sz w:val="24"/>
        </w:rPr>
        <w:t xml:space="preserve">hlynka/qreal.html This site contains excerpts from news </w:t>
      </w:r>
      <w:proofErr w:type="spellStart"/>
      <w:r>
        <w:rPr>
          <w:rFonts w:ascii="Times New Roman" w:eastAsia="Times New Roman" w:hAnsi="Times New Roman"/>
          <w:color w:val="000000"/>
          <w:sz w:val="24"/>
        </w:rPr>
        <w:t>articlesthat</w:t>
      </w:r>
      <w:proofErr w:type="spellEnd"/>
      <w:r>
        <w:rPr>
          <w:rFonts w:ascii="Times New Roman" w:eastAsia="Times New Roman" w:hAnsi="Times New Roman"/>
          <w:color w:val="000000"/>
          <w:sz w:val="24"/>
        </w:rPr>
        <w:t xml:space="preserve"> deal with aspects of waiting lines.</w:t>
      </w:r>
    </w:p>
    <w:p w14:paraId="4323E96D" w14:textId="77777777" w:rsidR="001317FB" w:rsidRDefault="001317FB">
      <w:pPr>
        <w:sectPr w:rsidR="001317FB" w:rsidSect="00DD6C31">
          <w:pgSz w:w="11920" w:h="16840"/>
          <w:pgMar w:top="0" w:right="0" w:bottom="0" w:left="0" w:header="720" w:footer="720" w:gutter="0"/>
          <w:cols w:space="720"/>
          <w:docGrid w:linePitch="360"/>
        </w:sectPr>
      </w:pPr>
    </w:p>
    <w:p w14:paraId="53BEC573"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783495AE" wp14:editId="145F34CA">
            <wp:extent cx="264795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58A9B839" w14:textId="77777777" w:rsidR="001317FB" w:rsidRDefault="00000000">
      <w:pPr>
        <w:tabs>
          <w:tab w:val="left" w:pos="2164"/>
        </w:tabs>
        <w:autoSpaceDE w:val="0"/>
        <w:autoSpaceDN w:val="0"/>
        <w:spacing w:before="90" w:after="0" w:line="245" w:lineRule="auto"/>
        <w:ind w:left="1444" w:right="1728"/>
      </w:pPr>
      <w:r>
        <w:rPr>
          <w:rFonts w:ascii="Times New Roman" w:eastAsia="Times New Roman" w:hAnsi="Times New Roman"/>
          <w:color w:val="000000"/>
          <w:sz w:val="24"/>
        </w:rPr>
        <w:t>•</w:t>
      </w:r>
      <w:r>
        <w:tab/>
      </w:r>
      <w:proofErr w:type="spellStart"/>
      <w:r>
        <w:rPr>
          <w:rFonts w:ascii="Times New Roman" w:eastAsia="Times New Roman" w:hAnsi="Times New Roman"/>
          <w:color w:val="000000"/>
          <w:sz w:val="24"/>
        </w:rPr>
        <w:t>ClearQ:</w:t>
      </w:r>
      <w:hyperlink r:id="rId17" w:history="1">
        <w:r>
          <w:rPr>
            <w:rFonts w:ascii="Times New Roman" w:eastAsia="Times New Roman" w:hAnsi="Times New Roman"/>
            <w:color w:val="0000FF"/>
            <w:sz w:val="24"/>
            <w:u w:val="single"/>
          </w:rPr>
          <w:t>http</w:t>
        </w:r>
        <w:proofErr w:type="spellEnd"/>
        <w:r>
          <w:rPr>
            <w:rFonts w:ascii="Times New Roman" w:eastAsia="Times New Roman" w:hAnsi="Times New Roman"/>
            <w:color w:val="0000FF"/>
            <w:sz w:val="24"/>
            <w:u w:val="single"/>
          </w:rPr>
          <w:t>://clearq.com/</w:t>
        </w:r>
      </w:hyperlink>
      <w:r>
        <w:rPr>
          <w:rFonts w:ascii="Times New Roman" w:eastAsia="Times New Roman" w:hAnsi="Times New Roman"/>
          <w:color w:val="000000"/>
          <w:sz w:val="24"/>
        </w:rPr>
        <w:t>This company produces “take-a-number” systems for service facilities (e.g., delis), but also provides performance information about the waiting line.</w:t>
      </w:r>
    </w:p>
    <w:p w14:paraId="020D4EAF" w14:textId="77777777" w:rsidR="001317FB" w:rsidRDefault="00000000">
      <w:pPr>
        <w:tabs>
          <w:tab w:val="left" w:pos="2164"/>
        </w:tabs>
        <w:autoSpaceDE w:val="0"/>
        <w:autoSpaceDN w:val="0"/>
        <w:spacing w:before="10" w:after="0" w:line="245" w:lineRule="auto"/>
        <w:ind w:left="1444" w:right="2160"/>
      </w:pPr>
      <w:r>
        <w:rPr>
          <w:rFonts w:ascii="Times New Roman" w:eastAsia="Times New Roman" w:hAnsi="Times New Roman"/>
          <w:color w:val="000000"/>
          <w:sz w:val="24"/>
        </w:rPr>
        <w:t>•</w:t>
      </w:r>
      <w:r>
        <w:tab/>
      </w:r>
      <w:proofErr w:type="spellStart"/>
      <w:r>
        <w:rPr>
          <w:rFonts w:ascii="Times New Roman" w:eastAsia="Times New Roman" w:hAnsi="Times New Roman"/>
          <w:color w:val="000000"/>
          <w:sz w:val="24"/>
        </w:rPr>
        <w:t>Qmatic:</w:t>
      </w:r>
      <w:hyperlink r:id="rId18" w:history="1">
        <w:r>
          <w:rPr>
            <w:rFonts w:ascii="Times New Roman" w:eastAsia="Times New Roman" w:hAnsi="Times New Roman"/>
            <w:color w:val="0000FF"/>
            <w:sz w:val="24"/>
            <w:u w:val="single"/>
          </w:rPr>
          <w:t>http</w:t>
        </w:r>
        <w:proofErr w:type="spellEnd"/>
        <w:r>
          <w:rPr>
            <w:rFonts w:ascii="Times New Roman" w:eastAsia="Times New Roman" w:hAnsi="Times New Roman"/>
            <w:color w:val="0000FF"/>
            <w:sz w:val="24"/>
            <w:u w:val="single"/>
          </w:rPr>
          <w:t>://us.q-matic.com/</w:t>
        </w:r>
        <w:proofErr w:type="spellStart"/>
        <w:r>
          <w:rPr>
            <w:rFonts w:ascii="Times New Roman" w:eastAsia="Times New Roman" w:hAnsi="Times New Roman"/>
            <w:color w:val="0000FF"/>
            <w:sz w:val="24"/>
            <w:u w:val="single"/>
          </w:rPr>
          <w:t>index.html</w:t>
        </w:r>
      </w:hyperlink>
      <w:r>
        <w:rPr>
          <w:rFonts w:ascii="Times New Roman" w:eastAsia="Times New Roman" w:hAnsi="Times New Roman"/>
          <w:color w:val="000000"/>
          <w:sz w:val="24"/>
        </w:rPr>
        <w:t>Thiscompany</w:t>
      </w:r>
      <w:proofErr w:type="spellEnd"/>
      <w:r>
        <w:rPr>
          <w:rFonts w:ascii="Times New Roman" w:eastAsia="Times New Roman" w:hAnsi="Times New Roman"/>
          <w:color w:val="000000"/>
          <w:sz w:val="24"/>
        </w:rPr>
        <w:t xml:space="preserve"> produces informational displays and other products to keep customers informed about waiting times.</w:t>
      </w:r>
    </w:p>
    <w:p w14:paraId="5390393C" w14:textId="77777777" w:rsidR="001317FB" w:rsidRDefault="00000000">
      <w:pPr>
        <w:autoSpaceDE w:val="0"/>
        <w:autoSpaceDN w:val="0"/>
        <w:spacing w:before="12" w:after="0" w:line="245" w:lineRule="auto"/>
        <w:ind w:left="1444" w:right="1728" w:firstLine="720"/>
      </w:pPr>
      <w:r>
        <w:rPr>
          <w:rFonts w:ascii="Times New Roman" w:eastAsia="Times New Roman" w:hAnsi="Times New Roman"/>
          <w:color w:val="000000"/>
          <w:sz w:val="24"/>
        </w:rPr>
        <w:t>“Queuing Presentation” by Richard Larson, given at the Institute for Operations•</w:t>
      </w:r>
      <w:r>
        <w:br/>
      </w:r>
      <w:r>
        <w:rPr>
          <w:rFonts w:ascii="Times New Roman" w:eastAsia="Times New Roman" w:hAnsi="Times New Roman"/>
          <w:color w:val="000000"/>
          <w:sz w:val="24"/>
        </w:rPr>
        <w:t xml:space="preserve">Research and the </w:t>
      </w:r>
      <w:r>
        <w:br/>
      </w:r>
      <w:r>
        <w:rPr>
          <w:rFonts w:ascii="Times New Roman" w:eastAsia="Times New Roman" w:hAnsi="Times New Roman"/>
          <w:color w:val="000000"/>
          <w:sz w:val="24"/>
        </w:rPr>
        <w:t>Management Science</w:t>
      </w:r>
      <w:hyperlink r:id="rId19" w:history="1">
        <w:r>
          <w:rPr>
            <w:rFonts w:ascii="Times New Roman" w:eastAsia="Times New Roman" w:hAnsi="Times New Roman"/>
            <w:color w:val="000000"/>
            <w:sz w:val="24"/>
          </w:rPr>
          <w:t>s:http:</w:t>
        </w:r>
      </w:hyperlink>
      <w:r>
        <w:rPr>
          <w:rFonts w:ascii="Times New Roman" w:eastAsia="Times New Roman" w:hAnsi="Times New Roman"/>
          <w:color w:val="000000"/>
          <w:sz w:val="24"/>
        </w:rPr>
        <w:t>//</w:t>
      </w:r>
      <w:hyperlink r:id="rId20" w:history="1">
        <w:r>
          <w:rPr>
            <w:rFonts w:ascii="Times New Roman" w:eastAsia="Times New Roman" w:hAnsi="Times New Roman"/>
            <w:color w:val="000000"/>
            <w:sz w:val="24"/>
          </w:rPr>
          <w:t>caes.mit.edu/people/larson/MontrealINFORMS1/sld001.htm.</w:t>
        </w:r>
      </w:hyperlink>
    </w:p>
    <w:p w14:paraId="5EF08C56" w14:textId="77777777" w:rsidR="001317FB" w:rsidRDefault="001317FB">
      <w:pPr>
        <w:sectPr w:rsidR="001317FB" w:rsidSect="00DD6C31">
          <w:pgSz w:w="11920" w:h="16840"/>
          <w:pgMar w:top="0" w:right="0" w:bottom="0" w:left="0" w:header="720" w:footer="720" w:gutter="0"/>
          <w:cols w:space="720"/>
          <w:docGrid w:linePitch="360"/>
        </w:sectPr>
      </w:pPr>
    </w:p>
    <w:p w14:paraId="4D44B268" w14:textId="77777777" w:rsidR="001317FB" w:rsidRDefault="00000000">
      <w:pPr>
        <w:autoSpaceDE w:val="0"/>
        <w:autoSpaceDN w:val="0"/>
        <w:spacing w:before="980" w:after="0" w:line="240" w:lineRule="auto"/>
        <w:ind w:right="1488"/>
        <w:jc w:val="right"/>
      </w:pPr>
      <w:r>
        <w:rPr>
          <w:noProof/>
        </w:rPr>
        <w:lastRenderedPageBreak/>
        <w:drawing>
          <wp:inline distT="0" distB="0" distL="0" distR="0" wp14:anchorId="2378F789" wp14:editId="72BD078D">
            <wp:extent cx="264795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190500"/>
                    </a:xfrm>
                    <a:prstGeom prst="rect">
                      <a:avLst/>
                    </a:prstGeom>
                  </pic:spPr>
                </pic:pic>
              </a:graphicData>
            </a:graphic>
          </wp:inline>
        </w:drawing>
      </w:r>
    </w:p>
    <w:p w14:paraId="5F7D2096" w14:textId="77777777" w:rsidR="001317FB" w:rsidRDefault="00000000">
      <w:pPr>
        <w:tabs>
          <w:tab w:val="left" w:pos="2164"/>
        </w:tabs>
        <w:autoSpaceDE w:val="0"/>
        <w:autoSpaceDN w:val="0"/>
        <w:spacing w:before="170" w:after="0" w:line="245" w:lineRule="auto"/>
        <w:ind w:left="1444" w:right="1584"/>
      </w:pPr>
      <w:r>
        <w:rPr>
          <w:rFonts w:ascii="Times New Roman" w:eastAsia="Times New Roman" w:hAnsi="Times New Roman"/>
          <w:color w:val="000000"/>
          <w:sz w:val="24"/>
        </w:rPr>
        <w:t>•</w:t>
      </w:r>
      <w:r>
        <w:tab/>
      </w:r>
      <w:r>
        <w:rPr>
          <w:rFonts w:ascii="Times New Roman" w:eastAsia="Times New Roman" w:hAnsi="Times New Roman"/>
          <w:color w:val="000000"/>
          <w:sz w:val="24"/>
        </w:rPr>
        <w:t xml:space="preserve">The Queuing Theory </w:t>
      </w:r>
      <w:r>
        <w:br/>
      </w:r>
      <w:r>
        <w:rPr>
          <w:rFonts w:ascii="Times New Roman" w:eastAsia="Times New Roman" w:hAnsi="Times New Roman"/>
          <w:color w:val="000000"/>
          <w:sz w:val="24"/>
        </w:rPr>
        <w:t>Tutor:</w:t>
      </w:r>
      <w:hyperlink r:id="rId21" w:history="1">
        <w:r>
          <w:rPr>
            <w:rFonts w:ascii="Times New Roman" w:eastAsia="Times New Roman" w:hAnsi="Times New Roman"/>
            <w:color w:val="0000FF"/>
            <w:sz w:val="24"/>
            <w:u w:val="single"/>
          </w:rPr>
          <w:t>http://www.dcs.ed.ac.uk/home/jeh/Simjava/queuei</w:t>
        </w:r>
      </w:hyperlink>
      <w:r>
        <w:rPr>
          <w:rFonts w:ascii="Times New Roman" w:eastAsia="Times New Roman" w:hAnsi="Times New Roman"/>
          <w:color w:val="000000"/>
          <w:sz w:val="24"/>
        </w:rPr>
        <w:t xml:space="preserve">ng/mm1_q/mm1_q.html </w:t>
      </w:r>
      <w:r>
        <w:br/>
      </w:r>
      <w:r>
        <w:rPr>
          <w:rFonts w:ascii="Times New Roman" w:eastAsia="Times New Roman" w:hAnsi="Times New Roman"/>
          <w:color w:val="000000"/>
          <w:sz w:val="24"/>
        </w:rPr>
        <w:t>This site has two animated displays of waiting lines. The user can change arrival and service rates to see how performance is affected.</w:t>
      </w:r>
    </w:p>
    <w:p w14:paraId="5E580E68" w14:textId="77777777" w:rsidR="001317FB" w:rsidRDefault="00000000">
      <w:pPr>
        <w:autoSpaceDE w:val="0"/>
        <w:autoSpaceDN w:val="0"/>
        <w:spacing w:before="10" w:after="0" w:line="245" w:lineRule="auto"/>
        <w:ind w:left="1444" w:right="1728"/>
      </w:pPr>
      <w:r>
        <w:rPr>
          <w:rFonts w:ascii="Times New Roman" w:eastAsia="Times New Roman" w:hAnsi="Times New Roman"/>
          <w:color w:val="000000"/>
          <w:sz w:val="24"/>
        </w:rPr>
        <w:t xml:space="preserve">• Myron </w:t>
      </w:r>
      <w:proofErr w:type="spellStart"/>
      <w:r>
        <w:rPr>
          <w:rFonts w:ascii="Times New Roman" w:eastAsia="Times New Roman" w:hAnsi="Times New Roman"/>
          <w:color w:val="000000"/>
          <w:sz w:val="24"/>
        </w:rPr>
        <w:t>Hlynka’s</w:t>
      </w:r>
      <w:proofErr w:type="spellEnd"/>
      <w:r>
        <w:rPr>
          <w:rFonts w:ascii="Times New Roman" w:eastAsia="Times New Roman" w:hAnsi="Times New Roman"/>
          <w:color w:val="000000"/>
          <w:sz w:val="24"/>
        </w:rPr>
        <w:t xml:space="preserve"> Queuing Page</w:t>
      </w:r>
      <w:hyperlink r:id="rId22" w:history="1">
        <w:r>
          <w:rPr>
            <w:rFonts w:ascii="Times New Roman" w:eastAsia="Times New Roman" w:hAnsi="Times New Roman"/>
            <w:color w:val="000000"/>
            <w:sz w:val="24"/>
          </w:rPr>
          <w:t>:http:www2.uwindsor.c</w:t>
        </w:r>
      </w:hyperlink>
      <w:r>
        <w:rPr>
          <w:rFonts w:ascii="Times New Roman" w:eastAsia="Times New Roman" w:hAnsi="Times New Roman"/>
          <w:color w:val="000000"/>
          <w:sz w:val="24"/>
        </w:rPr>
        <w:t>a</w:t>
      </w:r>
      <w:hyperlink r:id="rId23" w:history="1">
        <w:r>
          <w:rPr>
            <w:rFonts w:ascii="Times New Roman" w:eastAsia="Times New Roman" w:hAnsi="Times New Roman"/>
            <w:color w:val="000000"/>
            <w:sz w:val="24"/>
          </w:rPr>
          <w:t>/</w:t>
        </w:r>
        <w:proofErr w:type="spellStart"/>
        <w:r>
          <w:rPr>
            <w:rFonts w:ascii="Times New Roman" w:eastAsia="Times New Roman" w:hAnsi="Times New Roman"/>
            <w:color w:val="000000"/>
            <w:sz w:val="24"/>
          </w:rPr>
          <w:t>hlynka</w:t>
        </w:r>
        <w:proofErr w:type="spellEnd"/>
        <w:r>
          <w:rPr>
            <w:rFonts w:ascii="Times New Roman" w:eastAsia="Times New Roman" w:hAnsi="Times New Roman"/>
            <w:color w:val="000000"/>
            <w:sz w:val="24"/>
          </w:rPr>
          <w:t xml:space="preserve">/queue.html </w:t>
        </w:r>
      </w:hyperlink>
      <w:r>
        <w:br/>
      </w:r>
      <w:r>
        <w:rPr>
          <w:rFonts w:ascii="Times New Roman" w:eastAsia="Times New Roman" w:hAnsi="Times New Roman"/>
          <w:color w:val="000000"/>
          <w:sz w:val="24"/>
        </w:rPr>
        <w:t>This Web site contains information about waiting lines as well as links to other interesting sites.</w:t>
      </w:r>
    </w:p>
    <w:p w14:paraId="732D858B" w14:textId="77777777" w:rsidR="001317FB" w:rsidRDefault="00000000">
      <w:pPr>
        <w:autoSpaceDE w:val="0"/>
        <w:autoSpaceDN w:val="0"/>
        <w:spacing w:before="10" w:after="0" w:line="245" w:lineRule="auto"/>
        <w:ind w:left="1444" w:right="2016"/>
      </w:pPr>
      <w:r>
        <w:rPr>
          <w:rFonts w:ascii="Times New Roman" w:eastAsia="Times New Roman" w:hAnsi="Times New Roman"/>
          <w:color w:val="000000"/>
          <w:sz w:val="24"/>
        </w:rPr>
        <w:t xml:space="preserve">• Queuing </w:t>
      </w:r>
      <w:proofErr w:type="spellStart"/>
      <w:r>
        <w:rPr>
          <w:rFonts w:ascii="Times New Roman" w:eastAsia="Times New Roman" w:hAnsi="Times New Roman"/>
          <w:color w:val="000000"/>
          <w:sz w:val="24"/>
        </w:rPr>
        <w:t>ToolPa</w:t>
      </w:r>
      <w:hyperlink r:id="rId24" w:history="1">
        <w:r>
          <w:rPr>
            <w:rFonts w:ascii="Times New Roman" w:eastAsia="Times New Roman" w:hAnsi="Times New Roman"/>
            <w:color w:val="000000"/>
            <w:sz w:val="24"/>
          </w:rPr>
          <w:t>k:ht</w:t>
        </w:r>
      </w:hyperlink>
      <w:r>
        <w:rPr>
          <w:rFonts w:ascii="Times New Roman" w:eastAsia="Times New Roman" w:hAnsi="Times New Roman"/>
          <w:color w:val="000000"/>
          <w:sz w:val="24"/>
        </w:rPr>
        <w:t>tp</w:t>
      </w:r>
      <w:proofErr w:type="spellEnd"/>
      <w:r>
        <w:fldChar w:fldCharType="begin"/>
      </w:r>
      <w:r>
        <w:instrText>HYPERLINK "http://www.bus.ualberta.ca/aingolfsson/qtp/"</w:instrText>
      </w:r>
      <w:r>
        <w:fldChar w:fldCharType="separate"/>
      </w:r>
      <w:r>
        <w:rPr>
          <w:rFonts w:ascii="Times New Roman" w:eastAsia="Times New Roman" w:hAnsi="Times New Roman"/>
          <w:color w:val="000000"/>
          <w:sz w:val="24"/>
        </w:rPr>
        <w:t xml:space="preserve">://www.bus.ualberta.ca/aingolfsson/qtp/ </w:t>
      </w:r>
      <w:r>
        <w:rPr>
          <w:rFonts w:ascii="Times New Roman" w:eastAsia="Times New Roman" w:hAnsi="Times New Roman"/>
          <w:color w:val="000000"/>
          <w:sz w:val="24"/>
        </w:rPr>
        <w:fldChar w:fldCharType="end"/>
      </w:r>
      <w:r>
        <w:br/>
      </w:r>
      <w:r>
        <w:rPr>
          <w:rFonts w:ascii="Times New Roman" w:eastAsia="Times New Roman" w:hAnsi="Times New Roman"/>
          <w:color w:val="000000"/>
          <w:sz w:val="24"/>
        </w:rPr>
        <w:t xml:space="preserve">The Queuing </w:t>
      </w:r>
      <w:proofErr w:type="spellStart"/>
      <w:r>
        <w:rPr>
          <w:rFonts w:ascii="Times New Roman" w:eastAsia="Times New Roman" w:hAnsi="Times New Roman"/>
          <w:color w:val="000000"/>
          <w:sz w:val="24"/>
        </w:rPr>
        <w:t>ToolPak</w:t>
      </w:r>
      <w:proofErr w:type="spellEnd"/>
      <w:r>
        <w:rPr>
          <w:rFonts w:ascii="Times New Roman" w:eastAsia="Times New Roman" w:hAnsi="Times New Roman"/>
          <w:color w:val="000000"/>
          <w:sz w:val="24"/>
        </w:rPr>
        <w:t xml:space="preserve"> is an Excel add-in that allows you to easily compute performance measures for a number of different waiting line models</w:t>
      </w:r>
    </w:p>
    <w:p w14:paraId="34691690" w14:textId="77777777" w:rsidR="001317FB" w:rsidRDefault="00000000">
      <w:pPr>
        <w:autoSpaceDE w:val="0"/>
        <w:autoSpaceDN w:val="0"/>
        <w:spacing w:before="3380" w:after="0" w:line="230" w:lineRule="auto"/>
        <w:ind w:right="6654"/>
        <w:jc w:val="right"/>
      </w:pPr>
      <w:r>
        <w:rPr>
          <w:rFonts w:ascii="Times New Roman" w:eastAsia="Times New Roman" w:hAnsi="Times New Roman"/>
          <w:color w:val="000000"/>
          <w:sz w:val="24"/>
        </w:rPr>
        <w:t>.</w:t>
      </w:r>
    </w:p>
    <w:sectPr w:rsidR="001317FB" w:rsidSect="00DD6C31">
      <w:pgSz w:w="1192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1534960">
    <w:abstractNumId w:val="8"/>
  </w:num>
  <w:num w:numId="2" w16cid:durableId="743646019">
    <w:abstractNumId w:val="6"/>
  </w:num>
  <w:num w:numId="3" w16cid:durableId="451873317">
    <w:abstractNumId w:val="5"/>
  </w:num>
  <w:num w:numId="4" w16cid:durableId="1109734825">
    <w:abstractNumId w:val="4"/>
  </w:num>
  <w:num w:numId="5" w16cid:durableId="344794220">
    <w:abstractNumId w:val="7"/>
  </w:num>
  <w:num w:numId="6" w16cid:durableId="26031064">
    <w:abstractNumId w:val="3"/>
  </w:num>
  <w:num w:numId="7" w16cid:durableId="1483693835">
    <w:abstractNumId w:val="2"/>
  </w:num>
  <w:num w:numId="8" w16cid:durableId="1726220348">
    <w:abstractNumId w:val="1"/>
  </w:num>
  <w:num w:numId="9" w16cid:durableId="43012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7FB"/>
    <w:rsid w:val="0015074B"/>
    <w:rsid w:val="0029639D"/>
    <w:rsid w:val="00326F90"/>
    <w:rsid w:val="005617F1"/>
    <w:rsid w:val="007528FA"/>
    <w:rsid w:val="00972BA1"/>
    <w:rsid w:val="00AA1D8D"/>
    <w:rsid w:val="00B47730"/>
    <w:rsid w:val="00CA2AA8"/>
    <w:rsid w:val="00CB0664"/>
    <w:rsid w:val="00DD6C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B818B"/>
  <w14:defaultImageDpi w14:val="300"/>
  <w15:docId w15:val="{5C2B710D-45EB-47F3-86A7-A7A6CF7F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us.q-matic.com/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cs.ed.ac.uk/home/jeh/Simjava/queue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learq.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2.uwindsor.ca/" TargetMode="External"/><Relationship Id="rId20" Type="http://schemas.openxmlformats.org/officeDocument/2006/relationships/hyperlink" Target="http://caes.mit.edu/people/larson/MontrealINFORMS1/sld001.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bus.ualberta.ca/aingolfsson/qt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2.uwindsor.ca/hlynka/queue.html" TargetMode="External"/><Relationship Id="rId10" Type="http://schemas.openxmlformats.org/officeDocument/2006/relationships/image" Target="media/image5.png"/><Relationship Id="rId19" Type="http://schemas.openxmlformats.org/officeDocument/2006/relationships/hyperlink" Target="http://caes.mit.edu/people/larson/MontrealINFORMS1/sld001.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2.uwindsor.ca/hlynka/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4</cp:revision>
  <dcterms:created xsi:type="dcterms:W3CDTF">2013-12-23T23:15:00Z</dcterms:created>
  <dcterms:modified xsi:type="dcterms:W3CDTF">2024-04-21T18:39:00Z</dcterms:modified>
  <cp:category/>
</cp:coreProperties>
</file>